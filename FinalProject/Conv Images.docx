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92C8D" w14:textId="1E86441A" w:rsidR="004F2E61" w:rsidRDefault="00191275" w:rsidP="006A51FB">
      <w:pPr>
        <w:rPr>
          <w:b/>
          <w:bCs/>
          <w:color w:val="C45911" w:themeColor="accent2" w:themeShade="BF"/>
          <w:sz w:val="28"/>
          <w:szCs w:val="28"/>
        </w:rPr>
      </w:pPr>
      <w:r w:rsidRPr="00191275">
        <w:rPr>
          <w:b/>
          <w:bCs/>
          <w:color w:val="C45911" w:themeColor="accent2" w:themeShade="BF"/>
          <w:sz w:val="28"/>
          <w:szCs w:val="28"/>
        </w:rPr>
        <w:t>Squeeze 1x1</w:t>
      </w:r>
    </w:p>
    <w:p w14:paraId="1FEF6187" w14:textId="77777777" w:rsidR="0030690F" w:rsidRDefault="0030690F" w:rsidP="006A51FB">
      <w:pPr>
        <w:rPr>
          <w:b/>
          <w:bCs/>
          <w:color w:val="C45911" w:themeColor="accent2" w:themeShade="BF"/>
          <w:sz w:val="28"/>
          <w:szCs w:val="28"/>
        </w:rPr>
      </w:pPr>
    </w:p>
    <w:p w14:paraId="3C0CE2B5" w14:textId="6ED8F6FA" w:rsidR="007B2BD9" w:rsidRPr="00191275" w:rsidRDefault="00AB4576" w:rsidP="006A51FB">
      <w:pPr>
        <w:rPr>
          <w:b/>
          <w:bCs/>
          <w:color w:val="C45911" w:themeColor="accent2" w:themeShade="BF"/>
          <w:sz w:val="28"/>
          <w:szCs w:val="28"/>
        </w:rPr>
      </w:pPr>
      <w:r>
        <w:rPr>
          <w:b/>
          <w:bCs/>
          <w:noProof/>
          <w:color w:val="ED7D31" w:themeColor="accen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487DA58" wp14:editId="142DE2B1">
                <wp:simplePos x="0" y="0"/>
                <wp:positionH relativeFrom="column">
                  <wp:posOffset>1099599</wp:posOffset>
                </wp:positionH>
                <wp:positionV relativeFrom="paragraph">
                  <wp:posOffset>341796</wp:posOffset>
                </wp:positionV>
                <wp:extent cx="5077736" cy="2188375"/>
                <wp:effectExtent l="1409700" t="552450" r="0" b="2540"/>
                <wp:wrapNone/>
                <wp:docPr id="332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7736" cy="2188375"/>
                          <a:chOff x="0" y="0"/>
                          <a:chExt cx="5077736" cy="2188375"/>
                        </a:xfrm>
                      </wpg:grpSpPr>
                      <wpg:grpSp>
                        <wpg:cNvPr id="331" name="Group 331"/>
                        <wpg:cNvGrpSpPr/>
                        <wpg:grpSpPr>
                          <a:xfrm>
                            <a:off x="0" y="0"/>
                            <a:ext cx="5077736" cy="2188375"/>
                            <a:chOff x="0" y="0"/>
                            <a:chExt cx="5077736" cy="2188375"/>
                          </a:xfrm>
                        </wpg:grpSpPr>
                        <wps:wsp>
                          <wps:cNvPr id="27" name="Oval 27"/>
                          <wps:cNvSpPr/>
                          <wps:spPr>
                            <a:xfrm>
                              <a:off x="1834432" y="648197"/>
                              <a:ext cx="76200" cy="88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1834432" y="1117324"/>
                              <a:ext cx="76200" cy="88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4575" y="783369"/>
                              <a:ext cx="469900" cy="2349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3A9EB7" w14:textId="2E29BC99" w:rsidR="007B2BD9" w:rsidRPr="007B2BD9" w:rsidRDefault="007B2BD9" w:rsidP="007B2BD9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32x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30" name="Group 330"/>
                          <wpg:cNvGrpSpPr/>
                          <wpg:grpSpPr>
                            <a:xfrm>
                              <a:off x="0" y="0"/>
                              <a:ext cx="5077736" cy="2188375"/>
                              <a:chOff x="0" y="0"/>
                              <a:chExt cx="5077736" cy="2188375"/>
                            </a:xfrm>
                          </wpg:grpSpPr>
                          <wpg:grpS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810260" cy="1204595"/>
                                <a:chOff x="0" y="0"/>
                                <a:chExt cx="810290" cy="1204728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0" y="406400"/>
                                  <a:ext cx="810290" cy="798328"/>
                                  <a:chOff x="0" y="0"/>
                                  <a:chExt cx="810290" cy="798328"/>
                                </a:xfrm>
                              </wpg:grpSpPr>
                              <wpg:grpSp>
                                <wpg:cNvPr id="12" name="Group 12"/>
                                <wpg:cNvGrpSpPr/>
                                <wpg:grpSpPr>
                                  <a:xfrm>
                                    <a:off x="0" y="0"/>
                                    <a:ext cx="810290" cy="558800"/>
                                    <a:chOff x="0" y="0"/>
                                    <a:chExt cx="810290" cy="558800"/>
                                  </a:xfrm>
                                </wpg:grpSpPr>
                                <wps:wsp>
                                  <wps:cNvPr id="4" name="Rectangle 4"/>
                                  <wps:cNvSpPr/>
                                  <wps:spPr>
                                    <a:xfrm>
                                      <a:off x="0" y="0"/>
                                      <a:ext cx="539750" cy="558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solidFill>
                                        <a:schemeClr val="accent2"/>
                                      </a:solidFill>
                                    </a:ln>
                                    <a:scene3d>
                                      <a:camera prst="isometricOffAxis1Right"/>
                                      <a:lightRig rig="flat" dir="t"/>
                                    </a:scene3d>
                                    <a:sp3d extrusionH="317500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63550" y="146049"/>
                                      <a:ext cx="346740" cy="368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67EEC9B" w14:textId="6BC3DAE9" w:rsidR="007B2BD9" w:rsidRPr="007B2BD9" w:rsidRDefault="007B2BD9" w:rsidP="007B2BD9">
                                        <w:pPr>
                                          <w:rPr>
                                            <w:color w:val="FFFFFF" w:themeColor="background1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7000" y="514350"/>
                                    <a:ext cx="336550" cy="2839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3B20B17" w14:textId="7ABFE273" w:rsidR="007B2BD9" w:rsidRPr="007B2BD9" w:rsidRDefault="007B2BD9" w:rsidP="007B2BD9">
                                      <w:pPr>
                                        <w:rPr>
                                          <w:color w:val="FFFFFF" w:themeColor="background1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  <w: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" y="0"/>
                                  <a:ext cx="469900" cy="23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5E8090" w14:textId="75CFBAF5" w:rsidR="007B2BD9" w:rsidRPr="007B2BD9" w:rsidRDefault="007B2BD9" w:rsidP="007B2BD9">
                                    <w:pPr>
                                      <w:rPr>
                                        <w:color w:val="FFFFFF" w:themeColor="background1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t>256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8" name="Group 18"/>
                            <wpg:cNvGrpSpPr/>
                            <wpg:grpSpPr>
                              <a:xfrm>
                                <a:off x="2048621" y="41413"/>
                                <a:ext cx="685692" cy="839416"/>
                                <a:chOff x="-44342" y="-20585"/>
                                <a:chExt cx="685692" cy="839735"/>
                              </a:xfrm>
                            </wpg:grpSpPr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158750" y="349250"/>
                                  <a:ext cx="482600" cy="469900"/>
                                  <a:chOff x="0" y="0"/>
                                  <a:chExt cx="482600" cy="469900"/>
                                </a:xfrm>
                              </wpg:grpSpPr>
                              <wpg:grpSp>
                                <wpg:cNvPr id="14" name="Group 14"/>
                                <wpg:cNvGrpSpPr/>
                                <wpg:grpSpPr>
                                  <a:xfrm>
                                    <a:off x="38100" y="0"/>
                                    <a:ext cx="444500" cy="234950"/>
                                    <a:chOff x="0" y="0"/>
                                    <a:chExt cx="444500" cy="234950"/>
                                  </a:xfrm>
                                </wpg:grpSpPr>
                                <wps:wsp>
                                  <wps:cNvPr id="5" name="Rectangle 5"/>
                                  <wps:cNvSpPr/>
                                  <wps:spPr>
                                    <a:xfrm>
                                      <a:off x="0" y="57150"/>
                                      <a:ext cx="177800" cy="177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solidFill>
                                        <a:schemeClr val="accent2"/>
                                      </a:solidFill>
                                    </a:ln>
                                    <a:scene3d>
                                      <a:camera prst="isometricOffAxis1Right"/>
                                      <a:lightRig rig="flat" dir="t"/>
                                    </a:scene3d>
                                    <a:sp3d extrusionH="317500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7950" y="0"/>
                                      <a:ext cx="336550" cy="234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19D3BA0" w14:textId="754D566C" w:rsidR="007B2BD9" w:rsidRPr="007B2BD9" w:rsidRDefault="007B2BD9">
                                        <w:pPr>
                                          <w:rPr>
                                            <w:color w:val="FFFFFF" w:themeColor="background1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 w:rsidRPr="007B2BD9"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90500"/>
                                    <a:ext cx="304800" cy="279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FB21A62" w14:textId="77777777" w:rsidR="007B2BD9" w:rsidRPr="007B2BD9" w:rsidRDefault="007B2BD9" w:rsidP="007B2BD9">
                                      <w:pPr>
                                        <w:rPr>
                                          <w:color w:val="FFFFFF" w:themeColor="background1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  <w:r w:rsidRPr="007B2BD9"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44342" y="-20585"/>
                                  <a:ext cx="469900" cy="23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9B5761" w14:textId="77777777" w:rsidR="007B2BD9" w:rsidRPr="007B2BD9" w:rsidRDefault="007B2BD9" w:rsidP="007B2BD9">
                                    <w:pPr>
                                      <w:rPr>
                                        <w:color w:val="FFFFFF" w:themeColor="background1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t>256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0" name="Group 20"/>
                            <wpg:cNvGrpSpPr/>
                            <wpg:grpSpPr>
                              <a:xfrm>
                                <a:off x="2099310" y="1432725"/>
                                <a:ext cx="558800" cy="755650"/>
                                <a:chOff x="82550" y="63500"/>
                                <a:chExt cx="558800" cy="755650"/>
                              </a:xfrm>
                            </wpg:grpSpPr>
                            <wpg:grpSp>
                              <wpg:cNvPr id="21" name="Group 21"/>
                              <wpg:cNvGrpSpPr/>
                              <wpg:grpSpPr>
                                <a:xfrm>
                                  <a:off x="158750" y="349250"/>
                                  <a:ext cx="482600" cy="469900"/>
                                  <a:chOff x="0" y="0"/>
                                  <a:chExt cx="482600" cy="469900"/>
                                </a:xfrm>
                              </wpg:grpSpPr>
                              <wpg:grpSp>
                                <wpg:cNvPr id="22" name="Group 22"/>
                                <wpg:cNvGrpSpPr/>
                                <wpg:grpSpPr>
                                  <a:xfrm>
                                    <a:off x="38100" y="0"/>
                                    <a:ext cx="444500" cy="234950"/>
                                    <a:chOff x="0" y="0"/>
                                    <a:chExt cx="444500" cy="234950"/>
                                  </a:xfrm>
                                </wpg:grpSpPr>
                                <wps:wsp>
                                  <wps:cNvPr id="23" name="Rectangle 23"/>
                                  <wps:cNvSpPr/>
                                  <wps:spPr>
                                    <a:xfrm>
                                      <a:off x="0" y="57150"/>
                                      <a:ext cx="177800" cy="177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solidFill>
                                        <a:schemeClr val="accent2"/>
                                      </a:solidFill>
                                    </a:ln>
                                    <a:scene3d>
                                      <a:camera prst="isometricOffAxis1Right"/>
                                      <a:lightRig rig="flat" dir="t"/>
                                    </a:scene3d>
                                    <a:sp3d extrusionH="317500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7950" y="0"/>
                                      <a:ext cx="336550" cy="234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09D6B05" w14:textId="77777777" w:rsidR="007B2BD9" w:rsidRPr="007B2BD9" w:rsidRDefault="007B2BD9" w:rsidP="007B2BD9">
                                        <w:pPr>
                                          <w:rPr>
                                            <w:color w:val="FFFFFF" w:themeColor="background1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 w:rsidRPr="007B2BD9"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90500"/>
                                    <a:ext cx="304800" cy="279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9EF1307" w14:textId="77777777" w:rsidR="007B2BD9" w:rsidRPr="007B2BD9" w:rsidRDefault="007B2BD9" w:rsidP="007B2BD9">
                                      <w:pPr>
                                        <w:rPr>
                                          <w:color w:val="FFFFFF" w:themeColor="background1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  <w:r w:rsidRPr="007B2BD9"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550" y="63500"/>
                                  <a:ext cx="469900" cy="23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401A59" w14:textId="77777777" w:rsidR="007B2BD9" w:rsidRPr="007B2BD9" w:rsidRDefault="007B2BD9" w:rsidP="007B2BD9">
                                    <w:pPr>
                                      <w:rPr>
                                        <w:color w:val="FFFFFF" w:themeColor="background1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t>256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9" name="Group 29"/>
                            <wpg:cNvGrpSpPr/>
                            <wpg:grpSpPr>
                              <a:xfrm>
                                <a:off x="4277636" y="388951"/>
                                <a:ext cx="800100" cy="1155700"/>
                                <a:chOff x="0" y="0"/>
                                <a:chExt cx="800100" cy="1155700"/>
                              </a:xfrm>
                            </wpg:grpSpPr>
                            <wpg:grpSp>
                              <wpg:cNvPr id="30" name="Group 30"/>
                              <wpg:cNvGrpSpPr/>
                              <wpg:grpSpPr>
                                <a:xfrm>
                                  <a:off x="0" y="406400"/>
                                  <a:ext cx="800100" cy="749300"/>
                                  <a:chOff x="0" y="0"/>
                                  <a:chExt cx="800100" cy="749300"/>
                                </a:xfrm>
                              </wpg:grpSpPr>
                              <wpg:grpSp>
                                <wpg:cNvPr id="31" name="Group 31"/>
                                <wpg:cNvGrpSpPr/>
                                <wpg:grpSpPr>
                                  <a:xfrm>
                                    <a:off x="0" y="0"/>
                                    <a:ext cx="800100" cy="558800"/>
                                    <a:chOff x="0" y="0"/>
                                    <a:chExt cx="800100" cy="558800"/>
                                  </a:xfrm>
                                </wpg:grpSpPr>
                                <wps:wsp>
                                  <wps:cNvPr id="192" name="Rectangle 192"/>
                                  <wps:cNvSpPr/>
                                  <wps:spPr>
                                    <a:xfrm>
                                      <a:off x="0" y="0"/>
                                      <a:ext cx="539750" cy="558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solidFill>
                                        <a:schemeClr val="accent2"/>
                                      </a:solidFill>
                                    </a:ln>
                                    <a:scene3d>
                                      <a:camera prst="isometricOffAxis1Right"/>
                                      <a:lightRig rig="flat" dir="t"/>
                                    </a:scene3d>
                                    <a:sp3d extrusionH="127000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63550" y="146050"/>
                                      <a:ext cx="336550" cy="234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25B6C4" w14:textId="77777777" w:rsidR="007B2BD9" w:rsidRPr="007B2BD9" w:rsidRDefault="007B2BD9" w:rsidP="007B2BD9">
                                        <w:pPr>
                                          <w:rPr>
                                            <w:color w:val="FFFFFF" w:themeColor="background1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9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7000" y="514350"/>
                                    <a:ext cx="336550" cy="234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4ACA8F9" w14:textId="77777777" w:rsidR="007B2BD9" w:rsidRPr="007B2BD9" w:rsidRDefault="007B2BD9" w:rsidP="007B2BD9">
                                      <w:pPr>
                                        <w:rPr>
                                          <w:color w:val="FFFFFF" w:themeColor="background1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  <w: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9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" y="0"/>
                                  <a:ext cx="469900" cy="23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03E5E4" w14:textId="5DC0D254" w:rsidR="007B2BD9" w:rsidRPr="007B2BD9" w:rsidRDefault="007B2BD9" w:rsidP="007B2BD9">
                                    <w:pPr>
                                      <w:rPr>
                                        <w:color w:val="FFFFFF" w:themeColor="background1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t>32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96" name="Equals 196"/>
                            <wps:cNvSpPr/>
                            <wps:spPr>
                              <a:xfrm>
                                <a:off x="2629563" y="648197"/>
                                <a:ext cx="679450" cy="431800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Picture 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2">
                                        <a14:imgEffect>
                                          <a14:backgroundRemoval t="10000" b="90000" l="10000" r="9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64373" y="528927"/>
                                <a:ext cx="238125" cy="2095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wps:wsp>
                        <wps:cNvPr id="11" name="Oval 11"/>
                        <wps:cNvSpPr/>
                        <wps:spPr>
                          <a:xfrm>
                            <a:off x="1834432" y="878784"/>
                            <a:ext cx="76200" cy="88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87DA58" id="Group 332" o:spid="_x0000_s1026" style="position:absolute;margin-left:86.6pt;margin-top:26.9pt;width:399.8pt;height:172.3pt;z-index:251667456" coordsize="50777,21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">
                <v:group id="Group 331" o:spid="_x0000_s1027" style="position:absolute;width:50777;height:21883" coordsize="50777,21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<v:oval id="Oval 27" o:spid="_x0000_s1028" style="position:absolute;left:18344;top:6481;width:762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  <v:stroke joinstyle="miter"/>
                  </v:oval>
                  <v:oval id="Oval 28" o:spid="_x0000_s1029" style="position:absolute;left:18344;top:11173;width:762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npJ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" fillcolor="black [3200]" strokecolor="black [1600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0" type="#_x0000_t202" style="position:absolute;left:14845;top:7833;width:4699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  <v:textbox>
                      <w:txbxContent>
                        <w:p w14:paraId="623A9EB7" w14:textId="2E29BC99" w:rsidR="007B2BD9" w:rsidRPr="007B2BD9" w:rsidRDefault="007B2BD9" w:rsidP="007B2BD9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t>32x</w:t>
                          </w:r>
                        </w:p>
                      </w:txbxContent>
                    </v:textbox>
                  </v:shape>
                  <v:group id="Group 330" o:spid="_x0000_s1031" style="position:absolute;width:50777;height:21883" coordsize="50777,21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<v:group id="Group 19" o:spid="_x0000_s1032" style="position:absolute;width:8102;height:12045" coordsize="8102,12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group id="Group 13" o:spid="_x0000_s1033" style="position:absolute;top:4064;width:8102;height:7983" coordsize="8102,7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Group 12" o:spid="_x0000_s1034" style="position:absolute;width:8102;height:5588" coordsize="8102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<v:rect id="Rectangle 4" o:spid="_x0000_s1035" style="position:absolute;width:5397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" fillcolor="#ed7d31 [3205]" strokecolor="#ed7d31 [3205]" strokeweight="1pt">
                            <o:extrusion v:ext="view" viewpoint="100pt,0" viewpointorigin=",0" skewangle="0" skewamt="0"/>
                          </v:rect>
                          <v:shape id="_x0000_s1036" type="#_x0000_t202" style="position:absolute;left:4635;top:1460;width:346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      <v:textbox>
                              <w:txbxContent>
                                <w:p w14:paraId="667EEC9B" w14:textId="6BC3DAE9" w:rsidR="007B2BD9" w:rsidRPr="007B2BD9" w:rsidRDefault="007B2BD9" w:rsidP="007B2BD9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37" type="#_x0000_t202" style="position:absolute;left:1270;top:5143;width:3365;height:2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  <v:textbox>
                            <w:txbxContent>
                              <w:p w14:paraId="53B20B17" w14:textId="7ABFE273" w:rsidR="007B2BD9" w:rsidRPr="007B2BD9" w:rsidRDefault="007B2BD9" w:rsidP="007B2BD9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38" type="#_x0000_t202" style="position:absolute;left:1270;width:4699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<v:textbox>
                          <w:txbxContent>
                            <w:p w14:paraId="705E8090" w14:textId="75CFBAF5" w:rsidR="007B2BD9" w:rsidRPr="007B2BD9" w:rsidRDefault="007B2BD9" w:rsidP="007B2BD9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256</w:t>
                              </w:r>
                            </w:p>
                          </w:txbxContent>
                        </v:textbox>
                      </v:shape>
                    </v:group>
                    <v:group id="Group 18" o:spid="_x0000_s1039" style="position:absolute;left:20486;top:414;width:6857;height:8394" coordorigin="-443,-205" coordsize="6856,8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group id="Group 15" o:spid="_x0000_s1040" style="position:absolute;left:1587;top:3492;width:4826;height:4699" coordsize="482600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group id="Group 14" o:spid="_x0000_s1041" style="position:absolute;left:38100;width:444500;height:234950" coordsize="4445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<v:rect id="Rectangle 5" o:spid="_x0000_s1042" style="position:absolute;top:57150;width:177800;height:177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" fillcolor="#ed7d31 [3205]" strokecolor="#ed7d31 [3205]" strokeweight="1pt">
                            <o:extrusion v:ext="view" viewpoint="100pt,0" viewpointorigin=",0" skewangle="0" skewamt="0"/>
                          </v:rect>
                          <v:shape id="_x0000_s1043" type="#_x0000_t202" style="position:absolute;left:107950;width:336550;height:234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<v:textbox>
                              <w:txbxContent>
                                <w:p w14:paraId="319D3BA0" w14:textId="754D566C" w:rsidR="007B2BD9" w:rsidRPr="007B2BD9" w:rsidRDefault="007B2BD9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7B2BD9"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44" type="#_x0000_t202" style="position:absolute;top:190500;width:3048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    <v:textbox>
                            <w:txbxContent>
                              <w:p w14:paraId="7FB21A62" w14:textId="77777777" w:rsidR="007B2BD9" w:rsidRPr="007B2BD9" w:rsidRDefault="007B2BD9" w:rsidP="007B2BD9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7B2BD9"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45" type="#_x0000_t202" style="position:absolute;left:-443;top:-205;width:4698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  <v:textbox>
                          <w:txbxContent>
                            <w:p w14:paraId="579B5761" w14:textId="77777777" w:rsidR="007B2BD9" w:rsidRPr="007B2BD9" w:rsidRDefault="007B2BD9" w:rsidP="007B2BD9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256</w:t>
                              </w:r>
                            </w:p>
                          </w:txbxContent>
                        </v:textbox>
                      </v:shape>
                    </v:group>
                    <v:group id="Group 20" o:spid="_x0000_s1046" style="position:absolute;left:20993;top:14327;width:5588;height:7556" coordorigin="825,635" coordsize="5588,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47" style="position:absolute;left:1587;top:3492;width:4826;height:4699" coordsize="482600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group id="Group 22" o:spid="_x0000_s1048" style="position:absolute;left:38100;width:444500;height:234950" coordsize="4445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<v:rect id="Rectangle 23" o:spid="_x0000_s1049" style="position:absolute;top:57150;width:177800;height:177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" fillcolor="#ed7d31 [3205]" strokecolor="#ed7d31 [3205]" strokeweight="1pt">
                            <o:extrusion v:ext="view" viewpoint="100pt,0" viewpointorigin=",0" skewangle="0" skewamt="0"/>
                          </v:rect>
                          <v:shape id="_x0000_s1050" type="#_x0000_t202" style="position:absolute;left:107950;width:336550;height:234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    <v:textbox>
                              <w:txbxContent>
                                <w:p w14:paraId="409D6B05" w14:textId="77777777" w:rsidR="007B2BD9" w:rsidRPr="007B2BD9" w:rsidRDefault="007B2BD9" w:rsidP="007B2BD9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7B2BD9"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51" type="#_x0000_t202" style="position:absolute;top:190500;width:3048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    <v:textbox>
                            <w:txbxContent>
                              <w:p w14:paraId="39EF1307" w14:textId="77777777" w:rsidR="007B2BD9" w:rsidRPr="007B2BD9" w:rsidRDefault="007B2BD9" w:rsidP="007B2BD9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7B2BD9"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52" type="#_x0000_t202" style="position:absolute;left:825;top:635;width:4699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  <v:textbox>
                          <w:txbxContent>
                            <w:p w14:paraId="27401A59" w14:textId="77777777" w:rsidR="007B2BD9" w:rsidRPr="007B2BD9" w:rsidRDefault="007B2BD9" w:rsidP="007B2BD9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256</w:t>
                              </w:r>
                            </w:p>
                          </w:txbxContent>
                        </v:textbox>
                      </v:shape>
                    </v:group>
                    <v:group id="Group 29" o:spid="_x0000_s1053" style="position:absolute;left:42776;top:3889;width:8001;height:11557" coordsize="8001,11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oup 30" o:spid="_x0000_s1054" style="position:absolute;top:4064;width:8001;height:7493" coordsize="8001,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v:group id="Group 31" o:spid="_x0000_s1055" style="position:absolute;width:8001;height:5588" coordsize="8001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<v:rect id="Rectangle 192" o:spid="_x0000_s1056" style="position:absolute;width:5397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" fillcolor="#ed7d31 [3205]" strokecolor="#ed7d31 [3205]" strokeweight="1pt">
                            <o:extrusion v:ext="view" viewpoint="100pt,0" viewpointorigin=",0" skewangle="0" skewamt="0"/>
                          </v:rect>
                          <v:shape id="_x0000_s1057" type="#_x0000_t202" style="position:absolute;left:4635;top:1460;width:3366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        <v:textbox>
                              <w:txbxContent>
                                <w:p w14:paraId="4F25B6C4" w14:textId="77777777" w:rsidR="007B2BD9" w:rsidRPr="007B2BD9" w:rsidRDefault="007B2BD9" w:rsidP="007B2BD9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58" type="#_x0000_t202" style="position:absolute;left:1270;top:5143;width:336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      <v:textbox>
                            <w:txbxContent>
                              <w:p w14:paraId="04ACA8F9" w14:textId="77777777" w:rsidR="007B2BD9" w:rsidRPr="007B2BD9" w:rsidRDefault="007B2BD9" w:rsidP="007B2BD9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59" type="#_x0000_t202" style="position:absolute;left:1270;width:4699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    <v:textbox>
                          <w:txbxContent>
                            <w:p w14:paraId="6403E5E4" w14:textId="5DC0D254" w:rsidR="007B2BD9" w:rsidRPr="007B2BD9" w:rsidRDefault="007B2BD9" w:rsidP="007B2BD9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32</w:t>
                              </w:r>
                            </w:p>
                          </w:txbxContent>
                        </v:textbox>
                      </v:shape>
                    </v:group>
                    <v:shape id="Equals 196" o:spid="_x0000_s1060" style="position:absolute;left:26295;top:6481;width:6795;height:4318;visibility:visible;mso-wrap-style:square;v-text-anchor:middle" coordsize="67945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" path="m90061,88951r499328,l589389,190510r-499328,l90061,88951xm90061,241290r499328,l589389,342849r-499328,l90061,241290xe" fillcolor="black [3200]" strokecolor="black [1600]" strokeweight="1pt">
                      <v:stroke joinstyle="miter"/>
                      <v:path arrowok="t" o:connecttype="custom" o:connectlocs="90061,88951;589389,88951;589389,190510;90061,190510;90061,88951;90061,241290;589389,241290;589389,342849;90061,342849;90061,241290" o:connectangles="0,0,0,0,0,0,0,0,0,0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" o:spid="_x0000_s1061" type="#_x0000_t75" style="position:absolute;left:8643;top:5289;width:2381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">
                      <v:imagedata r:id="rId13" o:title=""/>
                    </v:shape>
                  </v:group>
                </v:group>
                <v:oval id="Oval 11" o:spid="_x0000_s1062" style="position:absolute;left:18344;top:8787;width:762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</v:group>
            </w:pict>
          </mc:Fallback>
        </mc:AlternateContent>
      </w:r>
    </w:p>
    <w:p w14:paraId="3A4B2BF9" w14:textId="1D287A06" w:rsidR="00EA44F4" w:rsidRPr="00EA44F4" w:rsidRDefault="00EA44F4" w:rsidP="00EA44F4"/>
    <w:p w14:paraId="43B3A3ED" w14:textId="18D9A1FC" w:rsidR="00EA44F4" w:rsidRPr="00EA44F4" w:rsidRDefault="00EA44F4" w:rsidP="00EA44F4"/>
    <w:p w14:paraId="0B85A8CC" w14:textId="0F6D5AF2" w:rsidR="00EA44F4" w:rsidRPr="00EA44F4" w:rsidRDefault="00EA44F4" w:rsidP="00EA44F4"/>
    <w:p w14:paraId="782BF87D" w14:textId="667362A0" w:rsidR="00EA44F4" w:rsidRPr="00EA44F4" w:rsidRDefault="00EA44F4" w:rsidP="00EA44F4"/>
    <w:p w14:paraId="00F1A37B" w14:textId="7D8BE3EF" w:rsidR="00EA44F4" w:rsidRPr="00EA44F4" w:rsidRDefault="00EA44F4" w:rsidP="00EA44F4"/>
    <w:p w14:paraId="5372F798" w14:textId="78A61C82" w:rsidR="00EA44F4" w:rsidRPr="00EA44F4" w:rsidRDefault="00EA44F4" w:rsidP="00EA44F4"/>
    <w:p w14:paraId="3DA13CC3" w14:textId="224AD60B" w:rsidR="00EA44F4" w:rsidRPr="00EA44F4" w:rsidRDefault="00EA44F4" w:rsidP="00EA44F4"/>
    <w:p w14:paraId="67BAB97F" w14:textId="016B1BED" w:rsidR="00EA44F4" w:rsidRDefault="00EA44F4" w:rsidP="00EA44F4"/>
    <w:p w14:paraId="3E40A7E5" w14:textId="407ADFC4" w:rsidR="00EA44F4" w:rsidRPr="00191275" w:rsidRDefault="00EA44F4" w:rsidP="00EA44F4">
      <w:pPr>
        <w:rPr>
          <w:b/>
          <w:bCs/>
          <w:color w:val="538135" w:themeColor="accent6" w:themeShade="BF"/>
          <w:sz w:val="28"/>
          <w:szCs w:val="28"/>
        </w:rPr>
      </w:pPr>
      <w:r w:rsidRPr="00191275">
        <w:rPr>
          <w:b/>
          <w:bCs/>
          <w:noProof/>
          <w:color w:val="538135" w:themeColor="accent6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A6D623" wp14:editId="031D5D0C">
                <wp:simplePos x="0" y="0"/>
                <wp:positionH relativeFrom="column">
                  <wp:posOffset>2933700</wp:posOffset>
                </wp:positionH>
                <wp:positionV relativeFrom="paragraph">
                  <wp:posOffset>1224280</wp:posOffset>
                </wp:positionV>
                <wp:extent cx="76200" cy="88900"/>
                <wp:effectExtent l="0" t="0" r="19050" b="2540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357E3" id="Oval 199" o:spid="_x0000_s1026" style="position:absolute;margin-left:231pt;margin-top:96.4pt;width:6pt;height: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Pr="00191275">
        <w:rPr>
          <w:b/>
          <w:bCs/>
          <w:noProof/>
          <w:color w:val="538135" w:themeColor="accent6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9201AE" wp14:editId="188749F6">
                <wp:simplePos x="0" y="0"/>
                <wp:positionH relativeFrom="column">
                  <wp:posOffset>2933700</wp:posOffset>
                </wp:positionH>
                <wp:positionV relativeFrom="paragraph">
                  <wp:posOffset>1460500</wp:posOffset>
                </wp:positionV>
                <wp:extent cx="76200" cy="88900"/>
                <wp:effectExtent l="0" t="0" r="19050" b="2540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2A290" id="Oval 200" o:spid="_x0000_s1026" style="position:absolute;margin-left:231pt;margin-top:115pt;width:6pt;height: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Pr="00191275">
        <w:rPr>
          <w:b/>
          <w:bCs/>
          <w:noProof/>
          <w:color w:val="538135" w:themeColor="accent6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A2E4F9" wp14:editId="192D297B">
                <wp:simplePos x="0" y="0"/>
                <wp:positionH relativeFrom="column">
                  <wp:posOffset>3727450</wp:posOffset>
                </wp:positionH>
                <wp:positionV relativeFrom="paragraph">
                  <wp:posOffset>989330</wp:posOffset>
                </wp:positionV>
                <wp:extent cx="679450" cy="431800"/>
                <wp:effectExtent l="0" t="0" r="0" b="0"/>
                <wp:wrapNone/>
                <wp:docPr id="215" name="Equal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43180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ABF45" id="Equals 215" o:spid="_x0000_s1026" style="position:absolute;margin-left:293.5pt;margin-top:77.9pt;width:53.5pt;height:3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9450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" path="m90061,88951r499328,l589389,190510r-499328,l90061,88951xm90061,241290r499328,l589389,342849r-499328,l90061,241290xe" fillcolor="black [3200]" strokecolor="black [1600]" strokeweight="1pt">
                <v:stroke joinstyle="miter"/>
                <v:path arrowok="t" o:connecttype="custom" o:connectlocs="90061,88951;589389,88951;589389,190510;90061,190510;90061,88951;90061,241290;589389,241290;589389,342849;90061,342849;90061,241290" o:connectangles="0,0,0,0,0,0,0,0,0,0"/>
              </v:shape>
            </w:pict>
          </mc:Fallback>
        </mc:AlternateContent>
      </w:r>
      <w:r w:rsidRPr="00191275">
        <w:rPr>
          <w:b/>
          <w:bCs/>
          <w:noProof/>
          <w:color w:val="538135" w:themeColor="accent6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DABBFA" wp14:editId="749D0642">
                <wp:simplePos x="0" y="0"/>
                <wp:positionH relativeFrom="column">
                  <wp:posOffset>2933700</wp:posOffset>
                </wp:positionH>
                <wp:positionV relativeFrom="paragraph">
                  <wp:posOffset>990600</wp:posOffset>
                </wp:positionV>
                <wp:extent cx="76200" cy="88900"/>
                <wp:effectExtent l="0" t="0" r="19050" b="25400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EE330" id="Oval 216" o:spid="_x0000_s1026" style="position:absolute;margin-left:231pt;margin-top:78pt;width:6pt;height: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Pr="00191275">
        <w:rPr>
          <w:b/>
          <w:bCs/>
          <w:noProof/>
          <w:color w:val="538135" w:themeColor="accent6" w:themeShade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3BCE0B1" wp14:editId="4706031E">
                <wp:simplePos x="0" y="0"/>
                <wp:positionH relativeFrom="column">
                  <wp:posOffset>2863850</wp:posOffset>
                </wp:positionH>
                <wp:positionV relativeFrom="paragraph">
                  <wp:posOffset>214630</wp:posOffset>
                </wp:positionV>
                <wp:extent cx="749300" cy="863600"/>
                <wp:effectExtent l="152400" t="0" r="0" b="0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300" cy="863600"/>
                          <a:chOff x="-107950" y="-44450"/>
                          <a:chExt cx="749300" cy="863600"/>
                        </a:xfrm>
                      </wpg:grpSpPr>
                      <wpg:grpSp>
                        <wpg:cNvPr id="219" name="Group 219"/>
                        <wpg:cNvGrpSpPr/>
                        <wpg:grpSpPr>
                          <a:xfrm>
                            <a:off x="158750" y="349250"/>
                            <a:ext cx="482600" cy="469900"/>
                            <a:chOff x="0" y="0"/>
                            <a:chExt cx="482600" cy="469900"/>
                          </a:xfrm>
                        </wpg:grpSpPr>
                        <wpg:grpSp>
                          <wpg:cNvPr id="220" name="Group 220"/>
                          <wpg:cNvGrpSpPr/>
                          <wpg:grpSpPr>
                            <a:xfrm>
                              <a:off x="38100" y="0"/>
                              <a:ext cx="444500" cy="234950"/>
                              <a:chOff x="0" y="0"/>
                              <a:chExt cx="444500" cy="234950"/>
                            </a:xfrm>
                          </wpg:grpSpPr>
                          <wps:wsp>
                            <wps:cNvPr id="221" name="Rectangle 221"/>
                            <wps:cNvSpPr/>
                            <wps:spPr>
                              <a:xfrm>
                                <a:off x="0" y="57150"/>
                                <a:ext cx="177800" cy="17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  <a:scene3d>
                                <a:camera prst="isometricOffAxis1Right"/>
                                <a:lightRig rig="flat" dir="t"/>
                              </a:scene3d>
                              <a:sp3d extrusionH="9525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950" y="0"/>
                                <a:ext cx="33655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56C0FB" w14:textId="77777777" w:rsidR="00EA44F4" w:rsidRPr="007B2BD9" w:rsidRDefault="00EA44F4" w:rsidP="00EA44F4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7B2BD9"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050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E75583" w14:textId="77777777" w:rsidR="00EA44F4" w:rsidRPr="007B2BD9" w:rsidRDefault="00EA44F4" w:rsidP="00EA44F4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7B2BD9"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07950" y="-44450"/>
                            <a:ext cx="4699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470861" w14:textId="767B013E" w:rsidR="00EA44F4" w:rsidRPr="007B2BD9" w:rsidRDefault="00191275" w:rsidP="00EA44F4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CE0B1" id="Group 218" o:spid="_x0000_s1063" style="position:absolute;margin-left:225.5pt;margin-top:16.9pt;width:59pt;height:68pt;z-index:251689984;mso-width-relative:margin;mso-height-relative:margin" coordorigin="-1079,-444" coordsize="7493,8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">
                <v:group id="Group 219" o:spid="_x0000_s1064" style="position:absolute;left:1587;top:3492;width:4826;height:4699" coordsize="482600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group id="Group 220" o:spid="_x0000_s1065" style="position:absolute;left:38100;width:444500;height:234950" coordsize="4445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<v:rect id="Rectangle 221" o:spid="_x0000_s1066" style="position:absolute;top:57150;width:177800;height:177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" fillcolor="#70ad47 [3209]" strokecolor="#70ad47 [3209]" strokeweight="1pt">
                      <o:extrusion v:ext="view" viewpoint="100pt,0" viewpointorigin=",0" skewangle="0" skewamt="0"/>
                    </v:rect>
                    <v:shape id="_x0000_s1067" type="#_x0000_t202" style="position:absolute;left:107950;width:336550;height:234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    <v:textbox>
                        <w:txbxContent>
                          <w:p w14:paraId="4056C0FB" w14:textId="77777777" w:rsidR="00EA44F4" w:rsidRPr="007B2BD9" w:rsidRDefault="00EA44F4" w:rsidP="00EA44F4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7B2BD9"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_x0000_s1068" type="#_x0000_t202" style="position:absolute;top:190500;width:3048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<v:textbox>
                      <w:txbxContent>
                        <w:p w14:paraId="46E75583" w14:textId="77777777" w:rsidR="00EA44F4" w:rsidRPr="007B2BD9" w:rsidRDefault="00EA44F4" w:rsidP="00EA44F4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 w:rsidRPr="007B2BD9">
                            <w:t>1</w:t>
                          </w:r>
                        </w:p>
                      </w:txbxContent>
                    </v:textbox>
                  </v:shape>
                </v:group>
                <v:shape id="_x0000_s1069" type="#_x0000_t202" style="position:absolute;left:-1079;top:-444;width:4698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<v:textbox>
                    <w:txbxContent>
                      <w:p w14:paraId="27470861" w14:textId="767B013E" w:rsidR="00EA44F4" w:rsidRPr="007B2BD9" w:rsidRDefault="00191275" w:rsidP="00EA44F4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32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91275">
        <w:rPr>
          <w:b/>
          <w:bCs/>
          <w:noProof/>
          <w:color w:val="538135" w:themeColor="accent6" w:themeShade="BF"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1BA8B9EA" wp14:editId="4CB27A87">
            <wp:simplePos x="0" y="0"/>
            <wp:positionH relativeFrom="column">
              <wp:posOffset>2143125</wp:posOffset>
            </wp:positionH>
            <wp:positionV relativeFrom="paragraph">
              <wp:posOffset>1211580</wp:posOffset>
            </wp:positionV>
            <wp:extent cx="238125" cy="209550"/>
            <wp:effectExtent l="0" t="0" r="9525" b="0"/>
            <wp:wrapThrough wrapText="bothSides">
              <wp:wrapPolygon edited="0">
                <wp:start x="0" y="0"/>
                <wp:lineTo x="0" y="19636"/>
                <wp:lineTo x="20736" y="19636"/>
                <wp:lineTo x="20736" y="0"/>
                <wp:lineTo x="0" y="0"/>
              </wp:wrapPolygon>
            </wp:wrapThrough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1275" w:rsidRPr="00191275">
        <w:rPr>
          <w:b/>
          <w:bCs/>
          <w:color w:val="538135" w:themeColor="accent6" w:themeShade="BF"/>
          <w:sz w:val="28"/>
          <w:szCs w:val="28"/>
        </w:rPr>
        <w:t>Expand 1x1</w:t>
      </w:r>
    </w:p>
    <w:p w14:paraId="051AFDF6" w14:textId="79166839" w:rsidR="00EA44F4" w:rsidRDefault="004F2E61" w:rsidP="00EA44F4">
      <w:r w:rsidRPr="00191275">
        <w:rPr>
          <w:b/>
          <w:bCs/>
          <w:noProof/>
          <w:color w:val="538135" w:themeColor="accent6" w:themeShade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5226ABF" wp14:editId="761364B5">
                <wp:simplePos x="0" y="0"/>
                <wp:positionH relativeFrom="column">
                  <wp:posOffset>5396023</wp:posOffset>
                </wp:positionH>
                <wp:positionV relativeFrom="paragraph">
                  <wp:posOffset>242851</wp:posOffset>
                </wp:positionV>
                <wp:extent cx="800100" cy="1440688"/>
                <wp:effectExtent l="1009650" t="152400" r="0" b="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440688"/>
                          <a:chOff x="0" y="-139848"/>
                          <a:chExt cx="800100" cy="1440853"/>
                        </a:xfrm>
                      </wpg:grpSpPr>
                      <wpg:grpSp>
                        <wpg:cNvPr id="209" name="Group 209"/>
                        <wpg:cNvGrpSpPr/>
                        <wpg:grpSpPr>
                          <a:xfrm>
                            <a:off x="0" y="406400"/>
                            <a:ext cx="800100" cy="894605"/>
                            <a:chOff x="0" y="0"/>
                            <a:chExt cx="800100" cy="894605"/>
                          </a:xfrm>
                        </wpg:grpSpPr>
                        <wpg:grpSp>
                          <wpg:cNvPr id="210" name="Group 210"/>
                          <wpg:cNvGrpSpPr/>
                          <wpg:grpSpPr>
                            <a:xfrm>
                              <a:off x="0" y="0"/>
                              <a:ext cx="800100" cy="558800"/>
                              <a:chOff x="0" y="0"/>
                              <a:chExt cx="800100" cy="558800"/>
                            </a:xfrm>
                          </wpg:grpSpPr>
                          <wps:wsp>
                            <wps:cNvPr id="211" name="Rectangle 211"/>
                            <wps:cNvSpPr/>
                            <wps:spPr>
                              <a:xfrm>
                                <a:off x="0" y="0"/>
                                <a:ext cx="539750" cy="55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  <a:scene3d>
                                <a:camera prst="isometricOffAxis1Right"/>
                                <a:lightRig rig="flat" dir="t"/>
                              </a:scene3d>
                              <a:sp3d extrusionH="22225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3550" y="146049"/>
                                <a:ext cx="336550" cy="3433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B7A8B7" w14:textId="77777777" w:rsidR="00EA44F4" w:rsidRPr="007B2BD9" w:rsidRDefault="00EA44F4" w:rsidP="00EA44F4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000" y="514350"/>
                              <a:ext cx="391928" cy="3802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CE9E1E" w14:textId="77777777" w:rsidR="00EA44F4" w:rsidRPr="007B2BD9" w:rsidRDefault="00EA44F4" w:rsidP="00EA44F4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5223" y="-139848"/>
                            <a:ext cx="4699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601392" w14:textId="7C955EA6" w:rsidR="00EA44F4" w:rsidRPr="007B2BD9" w:rsidRDefault="00191275" w:rsidP="00EA44F4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128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226ABF" id="Group 208" o:spid="_x0000_s1070" style="position:absolute;margin-left:424.9pt;margin-top:19.1pt;width:63pt;height:113.45pt;z-index:251694080;mso-width-relative:margin;mso-height-relative:margin" coordorigin=",-1398" coordsize="8001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">
                <v:group id="Group 209" o:spid="_x0000_s1071" style="position:absolute;top:4064;width:8001;height:8946" coordsize="8001,8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group id="Group 210" o:spid="_x0000_s1072" style="position:absolute;width:8001;height:5588" coordsize="8001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<v:rect id="Rectangle 211" o:spid="_x0000_s1073" style="position:absolute;width:5397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" fillcolor="#70ad47 [3209]" strokecolor="#70ad47 [3209]" strokeweight="1pt">
                      <o:extrusion v:ext="view" viewpoint="100pt,0" viewpointorigin=",0" skewangle="0" skewamt="0"/>
                    </v:rect>
                    <v:shape id="_x0000_s1074" type="#_x0000_t202" style="position:absolute;left:4635;top:1460;width:3366;height:3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    <v:textbox>
                        <w:txbxContent>
                          <w:p w14:paraId="59B7A8B7" w14:textId="77777777" w:rsidR="00EA44F4" w:rsidRPr="007B2BD9" w:rsidRDefault="00EA44F4" w:rsidP="00EA44F4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_x0000_s1075" type="#_x0000_t202" style="position:absolute;left:1270;top:5143;width:3919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  <v:textbox>
                      <w:txbxContent>
                        <w:p w14:paraId="57CE9E1E" w14:textId="77777777" w:rsidR="00EA44F4" w:rsidRPr="007B2BD9" w:rsidRDefault="00EA44F4" w:rsidP="00EA44F4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</v:group>
                <v:shape id="_x0000_s1076" type="#_x0000_t202" style="position:absolute;left:2652;top:-1398;width:4699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63601392" w14:textId="7C955EA6" w:rsidR="00EA44F4" w:rsidRPr="007B2BD9" w:rsidRDefault="00191275" w:rsidP="00EA44F4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128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2F34" w:rsidRPr="00191275">
        <w:rPr>
          <w:b/>
          <w:bCs/>
          <w:noProof/>
          <w:color w:val="538135" w:themeColor="accent6" w:themeShade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6455D9C" wp14:editId="610B6186">
                <wp:simplePos x="0" y="0"/>
                <wp:positionH relativeFrom="column">
                  <wp:posOffset>1175341</wp:posOffset>
                </wp:positionH>
                <wp:positionV relativeFrom="paragraph">
                  <wp:posOffset>277067</wp:posOffset>
                </wp:positionV>
                <wp:extent cx="800100" cy="1414107"/>
                <wp:effectExtent l="590550" t="0" r="0" b="0"/>
                <wp:wrapNone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414107"/>
                          <a:chOff x="0" y="-90524"/>
                          <a:chExt cx="800100" cy="1414509"/>
                        </a:xfrm>
                      </wpg:grpSpPr>
                      <wpg:grpSp>
                        <wpg:cNvPr id="226" name="Group 226"/>
                        <wpg:cNvGrpSpPr/>
                        <wpg:grpSpPr>
                          <a:xfrm>
                            <a:off x="0" y="406400"/>
                            <a:ext cx="800100" cy="917585"/>
                            <a:chOff x="0" y="0"/>
                            <a:chExt cx="800100" cy="917585"/>
                          </a:xfrm>
                        </wpg:grpSpPr>
                        <wpg:grpSp>
                          <wpg:cNvPr id="227" name="Group 227"/>
                          <wpg:cNvGrpSpPr/>
                          <wpg:grpSpPr>
                            <a:xfrm>
                              <a:off x="0" y="0"/>
                              <a:ext cx="800100" cy="558800"/>
                              <a:chOff x="0" y="0"/>
                              <a:chExt cx="800100" cy="558800"/>
                            </a:xfrm>
                          </wpg:grpSpPr>
                          <wps:wsp>
                            <wps:cNvPr id="228" name="Rectangle 228"/>
                            <wps:cNvSpPr/>
                            <wps:spPr>
                              <a:xfrm>
                                <a:off x="0" y="0"/>
                                <a:ext cx="539750" cy="55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  <a:scene3d>
                                <a:camera prst="isometricOffAxis1Right"/>
                                <a:lightRig rig="flat" dir="t"/>
                              </a:scene3d>
                              <a:sp3d extrusionH="12700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3550" y="146050"/>
                                <a:ext cx="33655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FB42A2" w14:textId="77777777" w:rsidR="00EA44F4" w:rsidRPr="007B2BD9" w:rsidRDefault="00EA44F4" w:rsidP="00EA44F4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000" y="514350"/>
                              <a:ext cx="336550" cy="4032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FA433F" w14:textId="77777777" w:rsidR="00EA44F4" w:rsidRPr="007B2BD9" w:rsidRDefault="00EA44F4" w:rsidP="00EA44F4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951" y="-90524"/>
                            <a:ext cx="404799" cy="3175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8353AD" w14:textId="53B642D4" w:rsidR="00EA44F4" w:rsidRPr="007B2BD9" w:rsidRDefault="00191275" w:rsidP="00EA44F4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455D9C" id="Group 225" o:spid="_x0000_s1077" style="position:absolute;margin-left:92.55pt;margin-top:21.8pt;width:63pt;height:111.35pt;z-index:251688960;mso-height-relative:margin" coordorigin=",-905" coordsize="8001,1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">
                <v:group id="Group 226" o:spid="_x0000_s1078" style="position:absolute;top:4064;width:8001;height:9175" coordsize="8001,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group id="Group 227" o:spid="_x0000_s1079" style="position:absolute;width:8001;height:5588" coordsize="8001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<v:rect id="Rectangle 228" o:spid="_x0000_s1080" style="position:absolute;width:5397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" fillcolor="#70ad47 [3209]" strokecolor="#70ad47 [3209]" strokeweight="1pt">
                      <o:extrusion v:ext="view" viewpoint="100pt,0" viewpointorigin=",0" skewangle="0" skewamt="0"/>
                    </v:rect>
                    <v:shape id="_x0000_s1081" type="#_x0000_t202" style="position:absolute;left:4635;top:1460;width:3366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    <v:textbox>
                        <w:txbxContent>
                          <w:p w14:paraId="3FFB42A2" w14:textId="77777777" w:rsidR="00EA44F4" w:rsidRPr="007B2BD9" w:rsidRDefault="00EA44F4" w:rsidP="00EA44F4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_x0000_s1082" type="#_x0000_t202" style="position:absolute;left:1270;top:5143;width:3365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  <v:textbox>
                      <w:txbxContent>
                        <w:p w14:paraId="74FA433F" w14:textId="77777777" w:rsidR="00EA44F4" w:rsidRPr="007B2BD9" w:rsidRDefault="00EA44F4" w:rsidP="00EA44F4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</v:group>
                <v:shape id="_x0000_s1083" type="#_x0000_t202" style="position:absolute;left:1349;top:-905;width:4048;height: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<v:textbox>
                    <w:txbxContent>
                      <w:p w14:paraId="5C8353AD" w14:textId="53B642D4" w:rsidR="00EA44F4" w:rsidRPr="007B2BD9" w:rsidRDefault="00191275" w:rsidP="00EA44F4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32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7167FE4" w14:textId="588ECB34" w:rsidR="00EA44F4" w:rsidRPr="00EA44F4" w:rsidRDefault="00EA44F4" w:rsidP="00EA44F4"/>
    <w:p w14:paraId="112BD4B9" w14:textId="5A1C764D" w:rsidR="00EA44F4" w:rsidRPr="00EA44F4" w:rsidRDefault="00191275" w:rsidP="00EA44F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75CBC4" wp14:editId="0CA92F91">
                <wp:simplePos x="0" y="0"/>
                <wp:positionH relativeFrom="column">
                  <wp:posOffset>2509284</wp:posOffset>
                </wp:positionH>
                <wp:positionV relativeFrom="paragraph">
                  <wp:posOffset>272089</wp:posOffset>
                </wp:positionV>
                <wp:extent cx="469900" cy="434441"/>
                <wp:effectExtent l="0" t="0" r="0" b="381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4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D75F2" w14:textId="2983A8C3" w:rsidR="00EA44F4" w:rsidRPr="007B2BD9" w:rsidRDefault="00191275" w:rsidP="00EA44F4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128x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5CBC4" id="Text Box 2" o:spid="_x0000_s1084" type="#_x0000_t202" style="position:absolute;margin-left:197.6pt;margin-top:21.4pt;width:37pt;height:34.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" filled="f" stroked="f">
                <v:textbox>
                  <w:txbxContent>
                    <w:p w14:paraId="778D75F2" w14:textId="2983A8C3" w:rsidR="00EA44F4" w:rsidRPr="007B2BD9" w:rsidRDefault="00191275" w:rsidP="00EA44F4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128x</w:t>
                      </w:r>
                    </w:p>
                  </w:txbxContent>
                </v:textbox>
              </v:shape>
            </w:pict>
          </mc:Fallback>
        </mc:AlternateContent>
      </w:r>
    </w:p>
    <w:p w14:paraId="7B02844C" w14:textId="2A9A44EE" w:rsidR="00EA44F4" w:rsidRPr="00EA44F4" w:rsidRDefault="00EA44F4" w:rsidP="00EA44F4"/>
    <w:p w14:paraId="7B5338E5" w14:textId="57C195FB" w:rsidR="00EA44F4" w:rsidRPr="00EA44F4" w:rsidRDefault="00191275" w:rsidP="00EA44F4">
      <w:r w:rsidRPr="0019127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248A55E" wp14:editId="51929801">
                <wp:simplePos x="0" y="0"/>
                <wp:positionH relativeFrom="column">
                  <wp:posOffset>3044751</wp:posOffset>
                </wp:positionH>
                <wp:positionV relativeFrom="paragraph">
                  <wp:posOffset>133893</wp:posOffset>
                </wp:positionV>
                <wp:extent cx="483191" cy="812080"/>
                <wp:effectExtent l="419100" t="0" r="0" b="0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191" cy="812080"/>
                          <a:chOff x="158159" y="7070"/>
                          <a:chExt cx="483191" cy="812080"/>
                        </a:xfrm>
                      </wpg:grpSpPr>
                      <wpg:grpSp>
                        <wpg:cNvPr id="202" name="Group 202"/>
                        <wpg:cNvGrpSpPr/>
                        <wpg:grpSpPr>
                          <a:xfrm>
                            <a:off x="158750" y="349250"/>
                            <a:ext cx="482600" cy="469900"/>
                            <a:chOff x="0" y="0"/>
                            <a:chExt cx="482600" cy="469900"/>
                          </a:xfrm>
                        </wpg:grpSpPr>
                        <wpg:grpSp>
                          <wpg:cNvPr id="203" name="Group 203"/>
                          <wpg:cNvGrpSpPr/>
                          <wpg:grpSpPr>
                            <a:xfrm>
                              <a:off x="38100" y="0"/>
                              <a:ext cx="444500" cy="242901"/>
                              <a:chOff x="0" y="0"/>
                              <a:chExt cx="444500" cy="242901"/>
                            </a:xfrm>
                          </wpg:grpSpPr>
                          <wps:wsp>
                            <wps:cNvPr id="204" name="Rectangle 204"/>
                            <wps:cNvSpPr/>
                            <wps:spPr>
                              <a:xfrm>
                                <a:off x="0" y="65101"/>
                                <a:ext cx="177800" cy="17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  <a:scene3d>
                                <a:camera prst="isometricOffAxis1Right"/>
                                <a:lightRig rig="flat" dir="t"/>
                              </a:scene3d>
                              <a:sp3d extrusionH="9525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950" y="0"/>
                                <a:ext cx="33655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713B55" w14:textId="77777777" w:rsidR="00EA44F4" w:rsidRPr="007B2BD9" w:rsidRDefault="00EA44F4" w:rsidP="00EA44F4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7B2BD9"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050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B2440F" w14:textId="77777777" w:rsidR="00EA44F4" w:rsidRPr="007B2BD9" w:rsidRDefault="00EA44F4" w:rsidP="00EA44F4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7B2BD9"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159" y="7070"/>
                            <a:ext cx="4699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816391" w14:textId="68EC62AC" w:rsidR="00EA44F4" w:rsidRPr="007B2BD9" w:rsidRDefault="00191275" w:rsidP="00EA44F4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48A55E" id="Group 201" o:spid="_x0000_s1085" style="position:absolute;margin-left:239.75pt;margin-top:10.55pt;width:38.05pt;height:63.95pt;z-index:251691008;mso-width-relative:margin;mso-height-relative:margin" coordorigin="1581,70" coordsize="4831,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">
                <v:group id="Group 202" o:spid="_x0000_s1086" style="position:absolute;left:1587;top:3492;width:4826;height:4699" coordsize="482600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group id="Group 203" o:spid="_x0000_s1087" style="position:absolute;left:38100;width:444500;height:242901" coordsize="444500,242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<v:rect id="Rectangle 204" o:spid="_x0000_s1088" style="position:absolute;top:65101;width:177800;height:177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" fillcolor="#70ad47 [3209]" strokecolor="#70ad47 [3209]" strokeweight="1pt">
                      <o:extrusion v:ext="view" viewpoint="100pt,0" viewpointorigin=",0" skewangle="0" skewamt="0"/>
                    </v:rect>
                    <v:shape id="_x0000_s1089" type="#_x0000_t202" style="position:absolute;left:107950;width:336550;height:234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    <v:textbox>
                        <w:txbxContent>
                          <w:p w14:paraId="62713B55" w14:textId="77777777" w:rsidR="00EA44F4" w:rsidRPr="007B2BD9" w:rsidRDefault="00EA44F4" w:rsidP="00EA44F4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7B2BD9"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_x0000_s1090" type="#_x0000_t202" style="position:absolute;top:190500;width:3048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  <v:textbox>
                      <w:txbxContent>
                        <w:p w14:paraId="29B2440F" w14:textId="77777777" w:rsidR="00EA44F4" w:rsidRPr="007B2BD9" w:rsidRDefault="00EA44F4" w:rsidP="00EA44F4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 w:rsidRPr="007B2BD9">
                            <w:t>1</w:t>
                          </w:r>
                        </w:p>
                      </w:txbxContent>
                    </v:textbox>
                  </v:shape>
                </v:group>
                <v:shape id="_x0000_s1091" type="#_x0000_t202" style="position:absolute;left:1581;top:70;width:4699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3F816391" w14:textId="68EC62AC" w:rsidR="00EA44F4" w:rsidRPr="007B2BD9" w:rsidRDefault="00191275" w:rsidP="00EA44F4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32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F62E99C" w14:textId="60A8BE77" w:rsidR="00EA44F4" w:rsidRPr="00EA44F4" w:rsidRDefault="00EA44F4" w:rsidP="00EA44F4"/>
    <w:p w14:paraId="449FCF4B" w14:textId="41E057F2" w:rsidR="00EA44F4" w:rsidRPr="00EA44F4" w:rsidRDefault="00EA44F4" w:rsidP="00EA44F4"/>
    <w:p w14:paraId="3129A10C" w14:textId="1FE1BB81" w:rsidR="00191275" w:rsidRDefault="00191275" w:rsidP="00EA44F4"/>
    <w:p w14:paraId="15546019" w14:textId="6173819D" w:rsidR="00191275" w:rsidRDefault="00191275" w:rsidP="00EA44F4"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590E823" wp14:editId="7FDE3F64">
                <wp:simplePos x="0" y="0"/>
                <wp:positionH relativeFrom="column">
                  <wp:posOffset>2919080</wp:posOffset>
                </wp:positionH>
                <wp:positionV relativeFrom="paragraph">
                  <wp:posOffset>206272</wp:posOffset>
                </wp:positionV>
                <wp:extent cx="741172" cy="1254641"/>
                <wp:effectExtent l="590550" t="0" r="0" b="3175"/>
                <wp:wrapNone/>
                <wp:docPr id="274" name="Group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172" cy="1254641"/>
                          <a:chOff x="58775" y="31899"/>
                          <a:chExt cx="741172" cy="1254641"/>
                        </a:xfrm>
                      </wpg:grpSpPr>
                      <wpg:grpSp>
                        <wpg:cNvPr id="275" name="Group 275"/>
                        <wpg:cNvGrpSpPr/>
                        <wpg:grpSpPr>
                          <a:xfrm>
                            <a:off x="58775" y="497784"/>
                            <a:ext cx="741172" cy="788756"/>
                            <a:chOff x="58775" y="91384"/>
                            <a:chExt cx="741172" cy="788756"/>
                          </a:xfrm>
                        </wpg:grpSpPr>
                        <wpg:grpSp>
                          <wpg:cNvPr id="276" name="Group 276"/>
                          <wpg:cNvGrpSpPr/>
                          <wpg:grpSpPr>
                            <a:xfrm>
                              <a:off x="58775" y="91384"/>
                              <a:ext cx="741172" cy="467415"/>
                              <a:chOff x="58775" y="91384"/>
                              <a:chExt cx="741172" cy="467415"/>
                            </a:xfrm>
                          </wpg:grpSpPr>
                          <wps:wsp>
                            <wps:cNvPr id="277" name="Rectangle 277"/>
                            <wps:cNvSpPr/>
                            <wps:spPr>
                              <a:xfrm>
                                <a:off x="58775" y="91384"/>
                                <a:ext cx="470342" cy="467415"/>
                              </a:xfrm>
                              <a:prstGeom prst="rect">
                                <a:avLst/>
                              </a:prstGeom>
                              <a:scene3d>
                                <a:camera prst="isometricOffAxis1Right"/>
                                <a:lightRig rig="flat" dir="t"/>
                              </a:scene3d>
                              <a:sp3d extrusionH="12700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3397" y="145824"/>
                                <a:ext cx="336550" cy="28553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2E2A28" w14:textId="77777777" w:rsidR="00191275" w:rsidRPr="007B2BD9" w:rsidRDefault="00191275" w:rsidP="00191275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988" y="513966"/>
                              <a:ext cx="402048" cy="3661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143245" w14:textId="77777777" w:rsidR="00191275" w:rsidRPr="007B2BD9" w:rsidRDefault="00191275" w:rsidP="00191275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237" y="31899"/>
                            <a:ext cx="437294" cy="308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976EE" w14:textId="77777777" w:rsidR="00191275" w:rsidRPr="007B2BD9" w:rsidRDefault="00191275" w:rsidP="00191275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0E823" id="Group 274" o:spid="_x0000_s1092" style="position:absolute;margin-left:229.85pt;margin-top:16.25pt;width:58.35pt;height:98.8pt;z-index:251709440;mso-width-relative:margin;mso-height-relative:margin" coordorigin="587,318" coordsize="7411,1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">
                <v:group id="Group 275" o:spid="_x0000_s1093" style="position:absolute;left:587;top:4977;width:7412;height:7888" coordorigin="587,913" coordsize="7411,7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group id="Group 276" o:spid="_x0000_s1094" style="position:absolute;left:587;top:913;width:7412;height:4674" coordorigin="587,913" coordsize="7411,4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<v:rect id="Rectangle 277" o:spid="_x0000_s1095" style="position:absolute;left:587;top:913;width:4704;height:4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" fillcolor="#4472c4 [3204]" strokecolor="#1f3763 [1604]" strokeweight="1pt">
                      <o:extrusion v:ext="view" viewpoint="100pt,0" viewpointorigin=",0" skewangle="0" skewamt="0"/>
                    </v:rect>
                    <v:shape id="_x0000_s1096" type="#_x0000_t202" style="position:absolute;left:4633;top:1458;width:3366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  <v:textbox>
                        <w:txbxContent>
                          <w:p w14:paraId="602E2A28" w14:textId="77777777" w:rsidR="00191275" w:rsidRPr="007B2BD9" w:rsidRDefault="00191275" w:rsidP="00191275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_x0000_s1097" type="#_x0000_t202" style="position:absolute;left:1269;top:5139;width:4021;height:3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aR8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MoPXmXgE5PIJAAD//wMAUEsBAi0AFAAGAAgAAAAhANvh9svuAAAAhQEAABMAAAAAAAAAAAAA&#10;AAAAAAAAAFtDb250ZW50X1R5cGVzXS54bWxQSwECLQAUAAYACAAAACEAWvQsW78AAAAVAQAACwAA&#10;AAAAAAAAAAAAAAAfAQAAX3JlbHMvLnJlbHNQSwECLQAUAAYACAAAACEA/kmkfMMAAADcAAAADwAA&#10;AAAAAAAAAAAAAAAHAgAAZHJzL2Rvd25yZXYueG1sUEsFBgAAAAADAAMAtwAAAPcCAAAAAA==&#10;" filled="f" stroked="f">
                    <v:textbox>
                      <w:txbxContent>
                        <w:p w14:paraId="66143245" w14:textId="77777777" w:rsidR="00191275" w:rsidRPr="007B2BD9" w:rsidRDefault="00191275" w:rsidP="00191275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</v:group>
                <v:shape id="_x0000_s1098" type="#_x0000_t202" style="position:absolute;left:1482;top:318;width:4373;height:3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3G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" filled="f" stroked="f">
                  <v:textbox>
                    <w:txbxContent>
                      <w:p w14:paraId="2FD976EE" w14:textId="77777777" w:rsidR="00191275" w:rsidRPr="007B2BD9" w:rsidRDefault="00191275" w:rsidP="00191275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32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9F6D56" w14:textId="08213643" w:rsidR="00EA44F4" w:rsidRPr="00E37CD0" w:rsidRDefault="00EA44F4" w:rsidP="00EA44F4">
      <w:pPr>
        <w:rPr>
          <w:b/>
          <w:bCs/>
          <w:color w:val="2F5496" w:themeColor="accent1" w:themeShade="BF"/>
          <w:sz w:val="28"/>
          <w:szCs w:val="28"/>
        </w:rPr>
      </w:pPr>
      <w:r w:rsidRPr="00E37CD0">
        <w:rPr>
          <w:b/>
          <w:b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DBC862" wp14:editId="0C32E827">
                <wp:simplePos x="0" y="0"/>
                <wp:positionH relativeFrom="column">
                  <wp:posOffset>2933700</wp:posOffset>
                </wp:positionH>
                <wp:positionV relativeFrom="paragraph">
                  <wp:posOffset>1224280</wp:posOffset>
                </wp:positionV>
                <wp:extent cx="76200" cy="88900"/>
                <wp:effectExtent l="0" t="0" r="19050" b="2540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72390" id="Oval 234" o:spid="_x0000_s1026" style="position:absolute;margin-left:231pt;margin-top:96.4pt;width:6pt;height: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Pr="00E37CD0">
        <w:rPr>
          <w:b/>
          <w:b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782202" wp14:editId="1800C75C">
                <wp:simplePos x="0" y="0"/>
                <wp:positionH relativeFrom="column">
                  <wp:posOffset>2933700</wp:posOffset>
                </wp:positionH>
                <wp:positionV relativeFrom="paragraph">
                  <wp:posOffset>1460500</wp:posOffset>
                </wp:positionV>
                <wp:extent cx="76200" cy="88900"/>
                <wp:effectExtent l="0" t="0" r="19050" b="2540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4B59B" id="Oval 235" o:spid="_x0000_s1026" style="position:absolute;margin-left:231pt;margin-top:115pt;width:6pt;height: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Pr="00E37CD0">
        <w:rPr>
          <w:b/>
          <w:b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0DD494" wp14:editId="70ECC7D2">
                <wp:simplePos x="0" y="0"/>
                <wp:positionH relativeFrom="column">
                  <wp:posOffset>3727450</wp:posOffset>
                </wp:positionH>
                <wp:positionV relativeFrom="paragraph">
                  <wp:posOffset>989330</wp:posOffset>
                </wp:positionV>
                <wp:extent cx="679450" cy="431800"/>
                <wp:effectExtent l="0" t="0" r="0" b="0"/>
                <wp:wrapNone/>
                <wp:docPr id="250" name="Equal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43180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0EBC8" id="Equals 250" o:spid="_x0000_s1026" style="position:absolute;margin-left:293.5pt;margin-top:77.9pt;width:53.5pt;height:3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9450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" path="m90061,88951r499328,l589389,190510r-499328,l90061,88951xm90061,241290r499328,l589389,342849r-499328,l90061,241290xe" fillcolor="black [3200]" strokecolor="black [1600]" strokeweight="1pt">
                <v:stroke joinstyle="miter"/>
                <v:path arrowok="t" o:connecttype="custom" o:connectlocs="90061,88951;589389,88951;589389,190510;90061,190510;90061,88951;90061,241290;589389,241290;589389,342849;90061,342849;90061,241290" o:connectangles="0,0,0,0,0,0,0,0,0,0"/>
              </v:shape>
            </w:pict>
          </mc:Fallback>
        </mc:AlternateContent>
      </w:r>
      <w:r w:rsidRPr="00E37CD0">
        <w:rPr>
          <w:b/>
          <w:b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9B40C7" wp14:editId="46BAB45B">
                <wp:simplePos x="0" y="0"/>
                <wp:positionH relativeFrom="column">
                  <wp:posOffset>2933700</wp:posOffset>
                </wp:positionH>
                <wp:positionV relativeFrom="paragraph">
                  <wp:posOffset>990600</wp:posOffset>
                </wp:positionV>
                <wp:extent cx="76200" cy="88900"/>
                <wp:effectExtent l="0" t="0" r="19050" b="25400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707D6" id="Oval 251" o:spid="_x0000_s1026" style="position:absolute;margin-left:231pt;margin-top:78pt;width:6pt;height: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Pr="00E37CD0">
        <w:rPr>
          <w:b/>
          <w:bCs/>
          <w:noProof/>
          <w:color w:val="2F5496" w:themeColor="accent1" w:themeShade="BF"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4265AD59" wp14:editId="03A5E4A6">
            <wp:simplePos x="0" y="0"/>
            <wp:positionH relativeFrom="column">
              <wp:posOffset>2143125</wp:posOffset>
            </wp:positionH>
            <wp:positionV relativeFrom="paragraph">
              <wp:posOffset>1211580</wp:posOffset>
            </wp:positionV>
            <wp:extent cx="238125" cy="209550"/>
            <wp:effectExtent l="0" t="0" r="9525" b="0"/>
            <wp:wrapThrough wrapText="bothSides">
              <wp:wrapPolygon edited="0">
                <wp:start x="0" y="0"/>
                <wp:lineTo x="0" y="19636"/>
                <wp:lineTo x="20736" y="19636"/>
                <wp:lineTo x="20736" y="0"/>
                <wp:lineTo x="0" y="0"/>
              </wp:wrapPolygon>
            </wp:wrapThrough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1275" w:rsidRPr="00E37CD0">
        <w:rPr>
          <w:b/>
          <w:bCs/>
          <w:color w:val="2F5496" w:themeColor="accent1" w:themeShade="BF"/>
          <w:sz w:val="28"/>
          <w:szCs w:val="28"/>
        </w:rPr>
        <w:t>Expand 3x3</w:t>
      </w:r>
    </w:p>
    <w:p w14:paraId="53B7D38A" w14:textId="6AE93F6B" w:rsidR="00EA44F4" w:rsidRDefault="00EA44F4" w:rsidP="00EA44F4"/>
    <w:p w14:paraId="0DCD053D" w14:textId="48CAF0FF" w:rsidR="004F2E61" w:rsidRPr="004F2E61" w:rsidRDefault="00E37CD0" w:rsidP="004F2E61">
      <w:r w:rsidRPr="00191275">
        <w:rPr>
          <w:b/>
          <w:bCs/>
          <w:noProof/>
          <w:color w:val="538135" w:themeColor="accent6" w:themeShade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B920D12" wp14:editId="0E4162C3">
                <wp:simplePos x="0" y="0"/>
                <wp:positionH relativeFrom="column">
                  <wp:posOffset>5374640</wp:posOffset>
                </wp:positionH>
                <wp:positionV relativeFrom="paragraph">
                  <wp:posOffset>106045</wp:posOffset>
                </wp:positionV>
                <wp:extent cx="800100" cy="1264920"/>
                <wp:effectExtent l="1009650" t="285750" r="0" b="0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264920"/>
                          <a:chOff x="0" y="0"/>
                          <a:chExt cx="800100" cy="1265587"/>
                        </a:xfrm>
                      </wpg:grpSpPr>
                      <wpg:grpSp>
                        <wpg:cNvPr id="244" name="Group 244"/>
                        <wpg:cNvGrpSpPr/>
                        <wpg:grpSpPr>
                          <a:xfrm>
                            <a:off x="0" y="406400"/>
                            <a:ext cx="800100" cy="859187"/>
                            <a:chOff x="0" y="0"/>
                            <a:chExt cx="800100" cy="859187"/>
                          </a:xfrm>
                        </wpg:grpSpPr>
                        <wpg:grpSp>
                          <wpg:cNvPr id="245" name="Group 245"/>
                          <wpg:cNvGrpSpPr/>
                          <wpg:grpSpPr>
                            <a:xfrm>
                              <a:off x="0" y="0"/>
                              <a:ext cx="800100" cy="558800"/>
                              <a:chOff x="0" y="0"/>
                              <a:chExt cx="800100" cy="558800"/>
                            </a:xfrm>
                          </wpg:grpSpPr>
                          <wps:wsp>
                            <wps:cNvPr id="246" name="Rectangle 246"/>
                            <wps:cNvSpPr/>
                            <wps:spPr>
                              <a:xfrm>
                                <a:off x="0" y="0"/>
                                <a:ext cx="539750" cy="558800"/>
                              </a:xfrm>
                              <a:prstGeom prst="rect">
                                <a:avLst/>
                              </a:prstGeom>
                              <a:scene3d>
                                <a:camera prst="isometricOffAxis1Right"/>
                                <a:lightRig rig="flat" dir="t"/>
                              </a:scene3d>
                              <a:sp3d extrusionH="22225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3550" y="146050"/>
                                <a:ext cx="336550" cy="353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4D51B3" w14:textId="77777777" w:rsidR="00EA44F4" w:rsidRPr="007B2BD9" w:rsidRDefault="00EA44F4" w:rsidP="00EA44F4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000" y="514350"/>
                              <a:ext cx="336550" cy="3448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22B104" w14:textId="77777777" w:rsidR="00EA44F4" w:rsidRPr="007B2BD9" w:rsidRDefault="00EA44F4" w:rsidP="00EA44F4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633" y="0"/>
                            <a:ext cx="4699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936403" w14:textId="1C3FC462" w:rsidR="00EA44F4" w:rsidRPr="007B2BD9" w:rsidRDefault="00191275" w:rsidP="00EA44F4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128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920D12" id="Group 243" o:spid="_x0000_s1099" style="position:absolute;margin-left:423.2pt;margin-top:8.35pt;width:63pt;height:99.6pt;z-index:251705344;mso-height-relative:margin" coordsize="8001,12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">
                <v:group id="Group 244" o:spid="_x0000_s1100" style="position:absolute;top:4064;width:8001;height:8591" coordsize="8001,8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group id="Group 245" o:spid="_x0000_s1101" style="position:absolute;width:8001;height:5588" coordsize="8001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<v:rect id="Rectangle 246" o:spid="_x0000_s1102" style="position:absolute;width:5397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" fillcolor="#4472c4 [3204]" strokecolor="#1f3763 [1604]" strokeweight="1pt">
                      <o:extrusion v:ext="view" viewpoint="100pt,0" viewpointorigin=",0" skewangle="0" skewamt="0"/>
                    </v:rect>
                    <v:shape id="_x0000_s1103" type="#_x0000_t202" style="position:absolute;left:4635;top:1460;width:3366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    <v:textbox>
                        <w:txbxContent>
                          <w:p w14:paraId="3D4D51B3" w14:textId="77777777" w:rsidR="00EA44F4" w:rsidRPr="007B2BD9" w:rsidRDefault="00EA44F4" w:rsidP="00EA44F4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_x0000_s1104" type="#_x0000_t202" style="position:absolute;left:1270;top:5143;width:33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  <v:textbox>
                      <w:txbxContent>
                        <w:p w14:paraId="0122B104" w14:textId="77777777" w:rsidR="00EA44F4" w:rsidRPr="007B2BD9" w:rsidRDefault="00EA44F4" w:rsidP="00EA44F4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</v:group>
                <v:shape id="_x0000_s1105" type="#_x0000_t202" style="position:absolute;left:1376;width:4699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<v:textbox>
                    <w:txbxContent>
                      <w:p w14:paraId="76936403" w14:textId="1C3FC462" w:rsidR="00EA44F4" w:rsidRPr="007B2BD9" w:rsidRDefault="00191275" w:rsidP="00EA44F4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128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F2E61" w:rsidRPr="00191275">
        <w:rPr>
          <w:b/>
          <w:bCs/>
          <w:noProof/>
          <w:color w:val="538135" w:themeColor="accent6" w:themeShade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06D384F" wp14:editId="7D769DFD">
                <wp:simplePos x="0" y="0"/>
                <wp:positionH relativeFrom="column">
                  <wp:posOffset>1164708</wp:posOffset>
                </wp:positionH>
                <wp:positionV relativeFrom="paragraph">
                  <wp:posOffset>22506</wp:posOffset>
                </wp:positionV>
                <wp:extent cx="865505" cy="1347292"/>
                <wp:effectExtent l="590550" t="0" r="0" b="5715"/>
                <wp:wrapNone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5505" cy="1347292"/>
                          <a:chOff x="0" y="-72239"/>
                          <a:chExt cx="866110" cy="1347791"/>
                        </a:xfrm>
                      </wpg:grpSpPr>
                      <wpg:grpSp>
                        <wpg:cNvPr id="260" name="Group 260"/>
                        <wpg:cNvGrpSpPr/>
                        <wpg:grpSpPr>
                          <a:xfrm>
                            <a:off x="0" y="406400"/>
                            <a:ext cx="866110" cy="869152"/>
                            <a:chOff x="0" y="0"/>
                            <a:chExt cx="866110" cy="869152"/>
                          </a:xfrm>
                        </wpg:grpSpPr>
                        <wpg:grpSp>
                          <wpg:cNvPr id="261" name="Group 261"/>
                          <wpg:cNvGrpSpPr/>
                          <wpg:grpSpPr>
                            <a:xfrm>
                              <a:off x="0" y="0"/>
                              <a:ext cx="866110" cy="558800"/>
                              <a:chOff x="0" y="0"/>
                              <a:chExt cx="866110" cy="558800"/>
                            </a:xfrm>
                          </wpg:grpSpPr>
                          <wps:wsp>
                            <wps:cNvPr id="262" name="Rectangle 262"/>
                            <wps:cNvSpPr/>
                            <wps:spPr>
                              <a:xfrm>
                                <a:off x="0" y="0"/>
                                <a:ext cx="539750" cy="558800"/>
                              </a:xfrm>
                              <a:prstGeom prst="rect">
                                <a:avLst/>
                              </a:prstGeom>
                              <a:scene3d>
                                <a:camera prst="isometricOffAxis1Right"/>
                                <a:lightRig rig="flat" dir="t"/>
                              </a:scene3d>
                              <a:sp3d extrusionH="12700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3549" y="146050"/>
                                <a:ext cx="402561" cy="412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AE2F24" w14:textId="77777777" w:rsidR="00EA44F4" w:rsidRPr="007B2BD9" w:rsidRDefault="00EA44F4" w:rsidP="00EA44F4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000" y="514350"/>
                              <a:ext cx="336550" cy="3548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BEF069" w14:textId="77777777" w:rsidR="00EA44F4" w:rsidRPr="007B2BD9" w:rsidRDefault="00EA44F4" w:rsidP="00EA44F4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0" y="-72239"/>
                            <a:ext cx="469900" cy="307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3D9831" w14:textId="7D6B5E2C" w:rsidR="00EA44F4" w:rsidRPr="007B2BD9" w:rsidRDefault="00191275" w:rsidP="00EA44F4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6D384F" id="Group 259" o:spid="_x0000_s1106" style="position:absolute;margin-left:91.7pt;margin-top:1.75pt;width:68.15pt;height:106.1pt;z-index:251700224;mso-width-relative:margin;mso-height-relative:margin" coordorigin=",-722" coordsize="8661,13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">
                <v:group id="Group 260" o:spid="_x0000_s1107" style="position:absolute;top:4064;width:8661;height:8691" coordsize="8661,8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group id="Group 261" o:spid="_x0000_s1108" style="position:absolute;width:8661;height:5588" coordsize="8661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<v:rect id="Rectangle 262" o:spid="_x0000_s1109" style="position:absolute;width:5397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" fillcolor="#4472c4 [3204]" strokecolor="#1f3763 [1604]" strokeweight="1pt">
                      <o:extrusion v:ext="view" viewpoint="100pt,0" viewpointorigin=",0" skewangle="0" skewamt="0"/>
                    </v:rect>
                    <v:shape id="_x0000_s1110" type="#_x0000_t202" style="position:absolute;left:4635;top:1460;width:4026;height:4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  <v:textbox>
                        <w:txbxContent>
                          <w:p w14:paraId="59AE2F24" w14:textId="77777777" w:rsidR="00EA44F4" w:rsidRPr="007B2BD9" w:rsidRDefault="00EA44F4" w:rsidP="00EA44F4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_x0000_s1111" type="#_x0000_t202" style="position:absolute;left:1270;top:5143;width:3365;height:3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  <v:textbox>
                      <w:txbxContent>
                        <w:p w14:paraId="3CBEF069" w14:textId="77777777" w:rsidR="00EA44F4" w:rsidRPr="007B2BD9" w:rsidRDefault="00EA44F4" w:rsidP="00EA44F4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</v:group>
                <v:shape id="_x0000_s1112" type="#_x0000_t202" style="position:absolute;left:1270;top:-722;width:4699;height:3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<v:textbox>
                    <w:txbxContent>
                      <w:p w14:paraId="6A3D9831" w14:textId="7D6B5E2C" w:rsidR="00EA44F4" w:rsidRPr="007B2BD9" w:rsidRDefault="00191275" w:rsidP="00EA44F4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32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C8E9390" w14:textId="1132D406" w:rsidR="004F2E61" w:rsidRPr="004F2E61" w:rsidRDefault="004F2E61" w:rsidP="004F2E6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326525" wp14:editId="4A97FA3B">
                <wp:simplePos x="0" y="0"/>
                <wp:positionH relativeFrom="column">
                  <wp:posOffset>2498650</wp:posOffset>
                </wp:positionH>
                <wp:positionV relativeFrom="paragraph">
                  <wp:posOffset>268383</wp:posOffset>
                </wp:positionV>
                <wp:extent cx="546691" cy="375980"/>
                <wp:effectExtent l="0" t="0" r="0" b="508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691" cy="375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B47EC" w14:textId="48A089F4" w:rsidR="00EA44F4" w:rsidRPr="007B2BD9" w:rsidRDefault="00191275" w:rsidP="00EA44F4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128x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26525" id="_x0000_s1113" type="#_x0000_t202" style="position:absolute;margin-left:196.75pt;margin-top:21.15pt;width:43.05pt;height:29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" filled="f" stroked="f">
                <v:textbox>
                  <w:txbxContent>
                    <w:p w14:paraId="4E3B47EC" w14:textId="48A089F4" w:rsidR="00EA44F4" w:rsidRPr="007B2BD9" w:rsidRDefault="00191275" w:rsidP="00EA44F4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128x</w:t>
                      </w:r>
                    </w:p>
                  </w:txbxContent>
                </v:textbox>
              </v:shape>
            </w:pict>
          </mc:Fallback>
        </mc:AlternateContent>
      </w:r>
    </w:p>
    <w:p w14:paraId="6B982AE9" w14:textId="47B31E9C" w:rsidR="004F2E61" w:rsidRPr="004F2E61" w:rsidRDefault="004F2E61" w:rsidP="004F2E61"/>
    <w:p w14:paraId="3DAA2B27" w14:textId="61390D0D" w:rsidR="004F2E61" w:rsidRPr="004F2E61" w:rsidRDefault="004F2E61" w:rsidP="004F2E61"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F19B894" wp14:editId="43678512">
                <wp:simplePos x="0" y="0"/>
                <wp:positionH relativeFrom="column">
                  <wp:posOffset>2950978</wp:posOffset>
                </wp:positionH>
                <wp:positionV relativeFrom="paragraph">
                  <wp:posOffset>15859</wp:posOffset>
                </wp:positionV>
                <wp:extent cx="730250" cy="1155701"/>
                <wp:effectExtent l="590550" t="0" r="0" b="6350"/>
                <wp:wrapNone/>
                <wp:docPr id="281" name="Group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250" cy="1155701"/>
                          <a:chOff x="69408" y="-1"/>
                          <a:chExt cx="730454" cy="1155701"/>
                        </a:xfrm>
                      </wpg:grpSpPr>
                      <wpg:grpSp>
                        <wpg:cNvPr id="282" name="Group 282"/>
                        <wpg:cNvGrpSpPr/>
                        <wpg:grpSpPr>
                          <a:xfrm>
                            <a:off x="69408" y="497784"/>
                            <a:ext cx="730454" cy="657916"/>
                            <a:chOff x="69408" y="91384"/>
                            <a:chExt cx="730454" cy="657916"/>
                          </a:xfrm>
                        </wpg:grpSpPr>
                        <wpg:grpSp>
                          <wpg:cNvPr id="283" name="Group 283"/>
                          <wpg:cNvGrpSpPr/>
                          <wpg:grpSpPr>
                            <a:xfrm>
                              <a:off x="69408" y="91384"/>
                              <a:ext cx="730454" cy="467415"/>
                              <a:chOff x="69408" y="91384"/>
                              <a:chExt cx="730454" cy="467415"/>
                            </a:xfrm>
                          </wpg:grpSpPr>
                          <wps:wsp>
                            <wps:cNvPr id="284" name="Rectangle 284"/>
                            <wps:cNvSpPr/>
                            <wps:spPr>
                              <a:xfrm>
                                <a:off x="69408" y="91384"/>
                                <a:ext cx="470342" cy="467415"/>
                              </a:xfrm>
                              <a:prstGeom prst="rect">
                                <a:avLst/>
                              </a:prstGeom>
                              <a:scene3d>
                                <a:camera prst="isometricOffAxis1Right"/>
                                <a:lightRig rig="flat" dir="t"/>
                              </a:scene3d>
                              <a:sp3d extrusionH="12700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3312" y="146050"/>
                                <a:ext cx="336550" cy="368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6D1A58" w14:textId="77777777" w:rsidR="00191275" w:rsidRPr="007B2BD9" w:rsidRDefault="00191275" w:rsidP="00191275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8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000" y="514350"/>
                              <a:ext cx="336550" cy="2349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987F7B" w14:textId="77777777" w:rsidR="00191275" w:rsidRPr="007B2BD9" w:rsidRDefault="00191275" w:rsidP="00191275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0" y="-1"/>
                            <a:ext cx="469900" cy="350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5F5F88" w14:textId="77777777" w:rsidR="00191275" w:rsidRPr="007B2BD9" w:rsidRDefault="00191275" w:rsidP="00191275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19B894" id="Group 281" o:spid="_x0000_s1114" style="position:absolute;margin-left:232.35pt;margin-top:1.25pt;width:57.5pt;height:91pt;z-index:251711488;mso-width-relative:margin;mso-height-relative:margin" coordorigin="694" coordsize="7304,1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">
                <v:group id="Group 282" o:spid="_x0000_s1115" style="position:absolute;left:694;top:4977;width:7304;height:6580" coordorigin="694,913" coordsize="7304,6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<v:group id="Group 283" o:spid="_x0000_s1116" style="position:absolute;left:694;top:913;width:7304;height:4674" coordorigin="694,913" coordsize="7304,4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<v:rect id="Rectangle 284" o:spid="_x0000_s1117" style="position:absolute;left:694;top:913;width:4703;height:4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" fillcolor="#4472c4 [3204]" strokecolor="#1f3763 [1604]" strokeweight="1pt">
                      <o:extrusion v:ext="view" viewpoint="100pt,0" viewpointorigin=",0" skewangle="0" skewamt="0"/>
                    </v:rect>
                    <v:shape id="_x0000_s1118" type="#_x0000_t202" style="position:absolute;left:4633;top:1460;width:3365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  <v:textbox>
                        <w:txbxContent>
                          <w:p w14:paraId="406D1A58" w14:textId="77777777" w:rsidR="00191275" w:rsidRPr="007B2BD9" w:rsidRDefault="00191275" w:rsidP="00191275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_x0000_s1119" type="#_x0000_t202" style="position:absolute;left:1270;top:5143;width:336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  <v:textbox>
                      <w:txbxContent>
                        <w:p w14:paraId="34987F7B" w14:textId="77777777" w:rsidR="00191275" w:rsidRPr="007B2BD9" w:rsidRDefault="00191275" w:rsidP="00191275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</v:group>
                <v:shape id="_x0000_s1120" type="#_x0000_t202" style="position:absolute;left:1270;width:4699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+Wy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0m8LzTDwCcvUHAAD//wMAUEsBAi0AFAAGAAgAAAAhANvh9svuAAAAhQEAABMAAAAAAAAAAAAA&#10;AAAAAAAAAFtDb250ZW50X1R5cGVzXS54bWxQSwECLQAUAAYACAAAACEAWvQsW78AAAAVAQAACwAA&#10;AAAAAAAAAAAAAAAfAQAAX3JlbHMvLnJlbHNQSwECLQAUAAYACAAAACEA1U/lssMAAADcAAAADwAA&#10;AAAAAAAAAAAAAAAHAgAAZHJzL2Rvd25yZXYueG1sUEsFBgAAAAADAAMAtwAAAPcCAAAAAA==&#10;" filled="f" stroked="f">
                  <v:textbox>
                    <w:txbxContent>
                      <w:p w14:paraId="595F5F88" w14:textId="77777777" w:rsidR="00191275" w:rsidRPr="007B2BD9" w:rsidRDefault="00191275" w:rsidP="00191275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32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6348734" w14:textId="3833B2F4" w:rsidR="004F2E61" w:rsidRPr="004F2E61" w:rsidRDefault="004F2E61" w:rsidP="004F2E61"/>
    <w:p w14:paraId="3265050C" w14:textId="687F5EFF" w:rsidR="004F2E61" w:rsidRPr="004F2E61" w:rsidRDefault="004F2E61" w:rsidP="004F2E61"/>
    <w:p w14:paraId="796C3AF8" w14:textId="254E9DE1" w:rsidR="004F2E61" w:rsidRPr="00E37CD0" w:rsidRDefault="004F2E61" w:rsidP="004F2E61">
      <w:pPr>
        <w:tabs>
          <w:tab w:val="left" w:pos="6966"/>
        </w:tabs>
        <w:rPr>
          <w:b/>
          <w:bCs/>
          <w:sz w:val="28"/>
          <w:szCs w:val="28"/>
        </w:rPr>
      </w:pPr>
      <w:r w:rsidRPr="00E37CD0">
        <w:rPr>
          <w:b/>
          <w:bCs/>
          <w:sz w:val="28"/>
          <w:szCs w:val="28"/>
        </w:rPr>
        <w:t>Output: (Concatenated Expand outputs)</w:t>
      </w:r>
      <w:r w:rsidRPr="00E37CD0">
        <w:rPr>
          <w:b/>
          <w:bCs/>
          <w:sz w:val="28"/>
          <w:szCs w:val="28"/>
        </w:rPr>
        <w:tab/>
      </w:r>
    </w:p>
    <w:p w14:paraId="245027E4" w14:textId="2E40B561" w:rsidR="004F2E61" w:rsidRDefault="004F2E61" w:rsidP="004F2E61">
      <w:pPr>
        <w:tabs>
          <w:tab w:val="left" w:pos="6966"/>
        </w:tabs>
      </w:pPr>
    </w:p>
    <w:p w14:paraId="3E0E0A7C" w14:textId="540B8F30" w:rsidR="004F2E61" w:rsidRPr="004F2E61" w:rsidRDefault="004F2E61" w:rsidP="004F2E61">
      <w:pPr>
        <w:tabs>
          <w:tab w:val="left" w:pos="6966"/>
        </w:tabs>
      </w:pPr>
      <w:r w:rsidRPr="00191275">
        <w:rPr>
          <w:b/>
          <w:bCs/>
          <w:noProof/>
          <w:color w:val="538135" w:themeColor="accent6" w:themeShade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535DCA1" wp14:editId="7568E2FF">
                <wp:simplePos x="0" y="0"/>
                <wp:positionH relativeFrom="column">
                  <wp:posOffset>1734185</wp:posOffset>
                </wp:positionH>
                <wp:positionV relativeFrom="paragraph">
                  <wp:posOffset>366233</wp:posOffset>
                </wp:positionV>
                <wp:extent cx="978195" cy="1770815"/>
                <wp:effectExtent l="819150" t="0" r="0" b="1270"/>
                <wp:wrapNone/>
                <wp:docPr id="323" name="Group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8195" cy="1770815"/>
                          <a:chOff x="-178095" y="-506162"/>
                          <a:chExt cx="978195" cy="1771749"/>
                        </a:xfrm>
                      </wpg:grpSpPr>
                      <wpg:grpSp>
                        <wpg:cNvPr id="324" name="Group 324"/>
                        <wpg:cNvGrpSpPr/>
                        <wpg:grpSpPr>
                          <a:xfrm>
                            <a:off x="0" y="406400"/>
                            <a:ext cx="800100" cy="859187"/>
                            <a:chOff x="0" y="0"/>
                            <a:chExt cx="800100" cy="859187"/>
                          </a:xfrm>
                        </wpg:grpSpPr>
                        <wpg:grpSp>
                          <wpg:cNvPr id="325" name="Group 325"/>
                          <wpg:cNvGrpSpPr/>
                          <wpg:grpSpPr>
                            <a:xfrm>
                              <a:off x="0" y="0"/>
                              <a:ext cx="800100" cy="558800"/>
                              <a:chOff x="0" y="0"/>
                              <a:chExt cx="800100" cy="558800"/>
                            </a:xfrm>
                          </wpg:grpSpPr>
                          <wps:wsp>
                            <wps:cNvPr id="326" name="Rectangle 326"/>
                            <wps:cNvSpPr/>
                            <wps:spPr>
                              <a:xfrm>
                                <a:off x="0" y="0"/>
                                <a:ext cx="539750" cy="558800"/>
                              </a:xfrm>
                              <a:prstGeom prst="rect">
                                <a:avLst/>
                              </a:prstGeom>
                              <a:scene3d>
                                <a:camera prst="isometricOffAxis1Right"/>
                                <a:lightRig rig="flat" dir="t"/>
                              </a:scene3d>
                              <a:sp3d extrusionH="22225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3550" y="146050"/>
                                <a:ext cx="33655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C3DF70" w14:textId="77777777" w:rsidR="004F2E61" w:rsidRPr="007B2BD9" w:rsidRDefault="004F2E61" w:rsidP="004F2E61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000" y="514350"/>
                              <a:ext cx="336550" cy="3448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630F7E" w14:textId="77777777" w:rsidR="004F2E61" w:rsidRPr="007B2BD9" w:rsidRDefault="004F2E61" w:rsidP="004F2E61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8095" y="-506162"/>
                            <a:ext cx="4699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A081B8" w14:textId="38A8F6A0" w:rsidR="004F2E61" w:rsidRPr="007B2BD9" w:rsidRDefault="004F2E61" w:rsidP="004F2E61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256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35DCA1" id="Group 323" o:spid="_x0000_s1121" style="position:absolute;margin-left:136.55pt;margin-top:28.85pt;width:77pt;height:139.45pt;z-index:251716608;mso-width-relative:margin;mso-height-relative:margin" coordorigin="-1780,-5061" coordsize="9781,17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">
                <v:group id="Group 324" o:spid="_x0000_s1122" style="position:absolute;top:4064;width:8001;height:8591" coordsize="8001,8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<v:group id="Group 325" o:spid="_x0000_s1123" style="position:absolute;width:8001;height:5588" coordsize="8001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<v:rect id="Rectangle 326" o:spid="_x0000_s1124" style="position:absolute;width:5397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" fillcolor="#4472c4 [3204]" strokecolor="#1f3763 [1604]" strokeweight="1pt">
                      <o:extrusion v:ext="view" viewpoint="100pt,0" viewpointorigin=",0" skewangle="0" skewamt="0"/>
                    </v:rect>
                    <v:shape id="_x0000_s1125" type="#_x0000_t202" style="position:absolute;left:4635;top:1460;width:3366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LU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PFnA9Uw8AnL1DwAA//8DAFBLAQItABQABgAIAAAAIQDb4fbL7gAAAIUBAAATAAAAAAAAAAAA&#10;AAAAAAAAAABbQ29udGVudF9UeXBlc10ueG1sUEsBAi0AFAAGAAgAAAAhAFr0LFu/AAAAFQEAAAsA&#10;AAAAAAAAAAAAAAAAHwEAAF9yZWxzLy5yZWxzUEsBAi0AFAAGAAgAAAAhAIXItRXEAAAA3AAAAA8A&#10;AAAAAAAAAAAAAAAABwIAAGRycy9kb3ducmV2LnhtbFBLBQYAAAAAAwADALcAAAD4AgAAAAA=&#10;" filled="f" stroked="f">
                      <v:textbox>
                        <w:txbxContent>
                          <w:p w14:paraId="7AC3DF70" w14:textId="77777777" w:rsidR="004F2E61" w:rsidRPr="007B2BD9" w:rsidRDefault="004F2E61" w:rsidP="004F2E6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_x0000_s1126" type="#_x0000_t202" style="position:absolute;left:1270;top:5143;width:33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yF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tp4Jh4BuXgCAAD//wMAUEsBAi0AFAAGAAgAAAAhANvh9svuAAAAhQEAABMAAAAAAAAAAAAAAAAA&#10;AAAAAFtDb250ZW50X1R5cGVzXS54bWxQSwECLQAUAAYACAAAACEAWvQsW78AAAAVAQAACwAAAAAA&#10;AAAAAAAAAAAfAQAAX3JlbHMvLnJlbHNQSwECLQAUAAYACAAAACEA9FchZ8AAAADcAAAADwAAAAAA&#10;AAAAAAAAAAAHAgAAZHJzL2Rvd25yZXYueG1sUEsFBgAAAAADAAMAtwAAAPQCAAAAAA==&#10;" filled="f" stroked="f">
                    <v:textbox>
                      <w:txbxContent>
                        <w:p w14:paraId="3F630F7E" w14:textId="77777777" w:rsidR="004F2E61" w:rsidRPr="007B2BD9" w:rsidRDefault="004F2E61" w:rsidP="004F2E61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</v:group>
                <v:shape id="_x0000_s1127" type="#_x0000_t202" style="position:absolute;left:-1780;top:-5061;width:4698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4T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hjN4nYlHQC6fAAAA//8DAFBLAQItABQABgAIAAAAIQDb4fbL7gAAAIUBAAATAAAAAAAAAAAA&#10;AAAAAAAAAABbQ29udGVudF9UeXBlc10ueG1sUEsBAi0AFAAGAAgAAAAhAFr0LFu/AAAAFQEAAAsA&#10;AAAAAAAAAAAAAAAAHwEAAF9yZWxzLy5yZWxzUEsBAi0AFAAGAAgAAAAhAJsbhPzEAAAA3AAAAA8A&#10;AAAAAAAAAAAAAAAABwIAAGRycy9kb3ducmV2LnhtbFBLBQYAAAAAAwADALcAAAD4AgAAAAA=&#10;" filled="f" stroked="f">
                  <v:textbox>
                    <w:txbxContent>
                      <w:p w14:paraId="41A081B8" w14:textId="38A8F6A0" w:rsidR="004F2E61" w:rsidRPr="007B2BD9" w:rsidRDefault="004F2E61" w:rsidP="004F2E61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256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F2E61"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9BA63F4" wp14:editId="53D93A36">
                <wp:simplePos x="0" y="0"/>
                <wp:positionH relativeFrom="column">
                  <wp:posOffset>935355</wp:posOffset>
                </wp:positionH>
                <wp:positionV relativeFrom="paragraph">
                  <wp:posOffset>100855</wp:posOffset>
                </wp:positionV>
                <wp:extent cx="800100" cy="1440688"/>
                <wp:effectExtent l="1009650" t="152400" r="0" b="0"/>
                <wp:wrapNone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440689"/>
                          <a:chOff x="0" y="-139848"/>
                          <a:chExt cx="800100" cy="1440853"/>
                        </a:xfrm>
                      </wpg:grpSpPr>
                      <wpg:grpSp>
                        <wpg:cNvPr id="310" name="Group 310"/>
                        <wpg:cNvGrpSpPr/>
                        <wpg:grpSpPr>
                          <a:xfrm>
                            <a:off x="0" y="406400"/>
                            <a:ext cx="800100" cy="894605"/>
                            <a:chOff x="0" y="0"/>
                            <a:chExt cx="800100" cy="894605"/>
                          </a:xfrm>
                        </wpg:grpSpPr>
                        <wpg:grpSp>
                          <wpg:cNvPr id="311" name="Group 311"/>
                          <wpg:cNvGrpSpPr/>
                          <wpg:grpSpPr>
                            <a:xfrm>
                              <a:off x="0" y="0"/>
                              <a:ext cx="800100" cy="558800"/>
                              <a:chOff x="0" y="0"/>
                              <a:chExt cx="800100" cy="558800"/>
                            </a:xfrm>
                          </wpg:grpSpPr>
                          <wps:wsp>
                            <wps:cNvPr id="312" name="Rectangle 312"/>
                            <wps:cNvSpPr/>
                            <wps:spPr>
                              <a:xfrm>
                                <a:off x="0" y="0"/>
                                <a:ext cx="539750" cy="55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  <a:scene3d>
                                <a:camera prst="isometricOffAxis1Right"/>
                                <a:lightRig rig="flat" dir="t"/>
                              </a:scene3d>
                              <a:sp3d extrusionH="22225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3550" y="146049"/>
                                <a:ext cx="336550" cy="3433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19D3B5" w14:textId="77777777" w:rsidR="004F2E61" w:rsidRPr="007B2BD9" w:rsidRDefault="004F2E61" w:rsidP="004F2E61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000" y="514350"/>
                              <a:ext cx="391928" cy="3802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DBD3FF" w14:textId="77777777" w:rsidR="004F2E61" w:rsidRPr="007B2BD9" w:rsidRDefault="004F2E61" w:rsidP="004F2E61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5223" y="-139848"/>
                            <a:ext cx="46990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60A03F" w14:textId="1B0B5F02" w:rsidR="004F2E61" w:rsidRPr="007B2BD9" w:rsidRDefault="004F2E61" w:rsidP="004F2E61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  <w:t>256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BA63F4" id="Group 309" o:spid="_x0000_s1128" style="position:absolute;margin-left:73.65pt;margin-top:7.95pt;width:63pt;height:113.45pt;z-index:251713536;mso-width-relative:margin;mso-height-relative:margin" coordorigin=",-1398" coordsize="8001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">
                <v:group id="Group 310" o:spid="_x0000_s1129" style="position:absolute;top:4064;width:8001;height:8946" coordsize="8001,8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group id="Group 311" o:spid="_x0000_s1130" style="position:absolute;width:8001;height:5588" coordsize="8001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<v:rect id="Rectangle 312" o:spid="_x0000_s1131" style="position:absolute;width:5397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" fillcolor="#70ad47 [3209]" strokecolor="#70ad47 [3209]" strokeweight="1pt">
                      <o:extrusion v:ext="view" viewpoint="100pt,0" viewpointorigin=",0" skewangle="0" skewamt="0"/>
                    </v:rect>
                    <v:shape id="_x0000_s1132" type="#_x0000_t202" style="position:absolute;left:4635;top:1460;width:3366;height:3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3mr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jqfwfyYeAbn+AwAA//8DAFBLAQItABQABgAIAAAAIQDb4fbL7gAAAIUBAAATAAAAAAAAAAAA&#10;AAAAAAAAAABbQ29udGVudF9UeXBlc10ueG1sUEsBAi0AFAAGAAgAAAAhAFr0LFu/AAAAFQEAAAsA&#10;AAAAAAAAAAAAAAAAHwEAAF9yZWxzLy5yZWxzUEsBAi0AFAAGAAgAAAAhADSfeavEAAAA3AAAAA8A&#10;AAAAAAAAAAAAAAAABwIAAGRycy9kb3ducmV2LnhtbFBLBQYAAAAAAwADALcAAAD4AgAAAAA=&#10;" filled="f" stroked="f">
                      <v:textbox>
                        <w:txbxContent>
                          <w:p w14:paraId="7C19D3B5" w14:textId="77777777" w:rsidR="004F2E61" w:rsidRPr="007B2BD9" w:rsidRDefault="004F2E61" w:rsidP="004F2E6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_x0000_s1133" type="#_x0000_t202" style="position:absolute;left:1270;top:5143;width:3919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uHf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4yncz8QjIFc3AAAA//8DAFBLAQItABQABgAIAAAAIQDb4fbL7gAAAIUBAAATAAAAAAAAAAAA&#10;AAAAAAAAAABbQ29udGVudF9UeXBlc10ueG1sUEsBAi0AFAAGAAgAAAAhAFr0LFu/AAAAFQEAAAsA&#10;AAAAAAAAAAAAAAAAHwEAAF9yZWxzLy5yZWxzUEsBAi0AFAAGAAgAAAAhALt24d/EAAAA3AAAAA8A&#10;AAAAAAAAAAAAAAAABwIAAGRycy9kb3ducmV2LnhtbFBLBQYAAAAAAwADALcAAAD4AgAAAAA=&#10;" filled="f" stroked="f">
                    <v:textbox>
                      <w:txbxContent>
                        <w:p w14:paraId="05DBD3FF" w14:textId="77777777" w:rsidR="004F2E61" w:rsidRPr="007B2BD9" w:rsidRDefault="004F2E61" w:rsidP="004F2E61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</v:group>
                <v:shape id="_x0000_s1134" type="#_x0000_t202" style="position:absolute;left:2652;top:-1398;width:4699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<v:textbox>
                    <w:txbxContent>
                      <w:p w14:paraId="5D60A03F" w14:textId="1B0B5F02" w:rsidR="004F2E61" w:rsidRPr="007B2BD9" w:rsidRDefault="004F2E61" w:rsidP="004F2E61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  <w:t>256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4F2E61" w:rsidRPr="004F2E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3E0C2" w14:textId="77777777" w:rsidR="00637BB4" w:rsidRDefault="00637BB4" w:rsidP="004F2E61">
      <w:pPr>
        <w:spacing w:after="0" w:line="240" w:lineRule="auto"/>
      </w:pPr>
      <w:r>
        <w:separator/>
      </w:r>
    </w:p>
  </w:endnote>
  <w:endnote w:type="continuationSeparator" w:id="0">
    <w:p w14:paraId="6DFD55E6" w14:textId="77777777" w:rsidR="00637BB4" w:rsidRDefault="00637BB4" w:rsidP="004F2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EF458" w14:textId="77777777" w:rsidR="00637BB4" w:rsidRDefault="00637BB4" w:rsidP="004F2E61">
      <w:pPr>
        <w:spacing w:after="0" w:line="240" w:lineRule="auto"/>
      </w:pPr>
      <w:r>
        <w:separator/>
      </w:r>
    </w:p>
  </w:footnote>
  <w:footnote w:type="continuationSeparator" w:id="0">
    <w:p w14:paraId="353BAAB3" w14:textId="77777777" w:rsidR="00637BB4" w:rsidRDefault="00637BB4" w:rsidP="004F2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4A0029"/>
    <w:multiLevelType w:val="multilevel"/>
    <w:tmpl w:val="C3CA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A83053"/>
    <w:multiLevelType w:val="hybridMultilevel"/>
    <w:tmpl w:val="9B409116"/>
    <w:lvl w:ilvl="0" w:tplc="2D627A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5000A"/>
    <w:multiLevelType w:val="multilevel"/>
    <w:tmpl w:val="4528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740E45"/>
    <w:multiLevelType w:val="multilevel"/>
    <w:tmpl w:val="62BE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E4577C"/>
    <w:multiLevelType w:val="hybridMultilevel"/>
    <w:tmpl w:val="6DA24824"/>
    <w:lvl w:ilvl="0" w:tplc="02AAB7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338683552"/>
  </w:docVars>
  <w:rsids>
    <w:rsidRoot w:val="0008206A"/>
    <w:rsid w:val="00004FD7"/>
    <w:rsid w:val="00005DB5"/>
    <w:rsid w:val="0001276D"/>
    <w:rsid w:val="00013A67"/>
    <w:rsid w:val="0002171D"/>
    <w:rsid w:val="00057D83"/>
    <w:rsid w:val="00064E3A"/>
    <w:rsid w:val="0008206A"/>
    <w:rsid w:val="00092E5F"/>
    <w:rsid w:val="0009320D"/>
    <w:rsid w:val="00094FC2"/>
    <w:rsid w:val="000B3F5F"/>
    <w:rsid w:val="000F7FB1"/>
    <w:rsid w:val="00102955"/>
    <w:rsid w:val="001505E0"/>
    <w:rsid w:val="0015454B"/>
    <w:rsid w:val="0016708F"/>
    <w:rsid w:val="00183079"/>
    <w:rsid w:val="00191275"/>
    <w:rsid w:val="00194C07"/>
    <w:rsid w:val="001A2381"/>
    <w:rsid w:val="001B12F6"/>
    <w:rsid w:val="001F2E2E"/>
    <w:rsid w:val="002260B9"/>
    <w:rsid w:val="002564CF"/>
    <w:rsid w:val="002572FA"/>
    <w:rsid w:val="002D5E4A"/>
    <w:rsid w:val="0030690F"/>
    <w:rsid w:val="00351BF2"/>
    <w:rsid w:val="00366A41"/>
    <w:rsid w:val="00382162"/>
    <w:rsid w:val="00386A15"/>
    <w:rsid w:val="0039797A"/>
    <w:rsid w:val="003A0219"/>
    <w:rsid w:val="003A072B"/>
    <w:rsid w:val="003A72BE"/>
    <w:rsid w:val="003F1C18"/>
    <w:rsid w:val="00412628"/>
    <w:rsid w:val="00417694"/>
    <w:rsid w:val="00482489"/>
    <w:rsid w:val="00494886"/>
    <w:rsid w:val="004A3E87"/>
    <w:rsid w:val="004F2E61"/>
    <w:rsid w:val="00505A31"/>
    <w:rsid w:val="005115BC"/>
    <w:rsid w:val="005124BD"/>
    <w:rsid w:val="00517A13"/>
    <w:rsid w:val="00532FD6"/>
    <w:rsid w:val="005620D5"/>
    <w:rsid w:val="005731EB"/>
    <w:rsid w:val="005A158A"/>
    <w:rsid w:val="005A623B"/>
    <w:rsid w:val="005C6A70"/>
    <w:rsid w:val="005C70F1"/>
    <w:rsid w:val="005F25EC"/>
    <w:rsid w:val="00605400"/>
    <w:rsid w:val="0063161F"/>
    <w:rsid w:val="00637BB4"/>
    <w:rsid w:val="006403DD"/>
    <w:rsid w:val="00644155"/>
    <w:rsid w:val="0064615C"/>
    <w:rsid w:val="00651D59"/>
    <w:rsid w:val="00663E70"/>
    <w:rsid w:val="0067359B"/>
    <w:rsid w:val="006A1A73"/>
    <w:rsid w:val="006A51FB"/>
    <w:rsid w:val="006C7E09"/>
    <w:rsid w:val="006D02FF"/>
    <w:rsid w:val="006F3179"/>
    <w:rsid w:val="007148C3"/>
    <w:rsid w:val="00733909"/>
    <w:rsid w:val="00745B5A"/>
    <w:rsid w:val="00761BE3"/>
    <w:rsid w:val="007721EC"/>
    <w:rsid w:val="007B2BD9"/>
    <w:rsid w:val="007B3F6D"/>
    <w:rsid w:val="007E28E7"/>
    <w:rsid w:val="007E6686"/>
    <w:rsid w:val="007F5098"/>
    <w:rsid w:val="0080387A"/>
    <w:rsid w:val="00813709"/>
    <w:rsid w:val="00815500"/>
    <w:rsid w:val="00820C67"/>
    <w:rsid w:val="008424C7"/>
    <w:rsid w:val="008464B3"/>
    <w:rsid w:val="00862D8D"/>
    <w:rsid w:val="0086600B"/>
    <w:rsid w:val="00870AF1"/>
    <w:rsid w:val="008810D8"/>
    <w:rsid w:val="00882683"/>
    <w:rsid w:val="008F50D4"/>
    <w:rsid w:val="00906296"/>
    <w:rsid w:val="0092323B"/>
    <w:rsid w:val="0092631D"/>
    <w:rsid w:val="0095796D"/>
    <w:rsid w:val="00970874"/>
    <w:rsid w:val="009A2F34"/>
    <w:rsid w:val="009A3E65"/>
    <w:rsid w:val="009A51D4"/>
    <w:rsid w:val="009A7D3C"/>
    <w:rsid w:val="009F4BFC"/>
    <w:rsid w:val="00A03570"/>
    <w:rsid w:val="00A330AF"/>
    <w:rsid w:val="00A54385"/>
    <w:rsid w:val="00A711DB"/>
    <w:rsid w:val="00A80571"/>
    <w:rsid w:val="00A87459"/>
    <w:rsid w:val="00AA59F4"/>
    <w:rsid w:val="00AB3210"/>
    <w:rsid w:val="00AB4576"/>
    <w:rsid w:val="00AB7D5B"/>
    <w:rsid w:val="00AC68AD"/>
    <w:rsid w:val="00AD16E3"/>
    <w:rsid w:val="00AE33CB"/>
    <w:rsid w:val="00B1088E"/>
    <w:rsid w:val="00B12564"/>
    <w:rsid w:val="00B23F9E"/>
    <w:rsid w:val="00B43CC3"/>
    <w:rsid w:val="00B65903"/>
    <w:rsid w:val="00B8775B"/>
    <w:rsid w:val="00BC6176"/>
    <w:rsid w:val="00BD6A3D"/>
    <w:rsid w:val="00BD7C25"/>
    <w:rsid w:val="00BE40C8"/>
    <w:rsid w:val="00C61059"/>
    <w:rsid w:val="00C631DF"/>
    <w:rsid w:val="00C821E2"/>
    <w:rsid w:val="00CA7295"/>
    <w:rsid w:val="00CB1F21"/>
    <w:rsid w:val="00CD51AE"/>
    <w:rsid w:val="00CD76E7"/>
    <w:rsid w:val="00D007B8"/>
    <w:rsid w:val="00D63211"/>
    <w:rsid w:val="00D72A74"/>
    <w:rsid w:val="00DA00F6"/>
    <w:rsid w:val="00DE01C9"/>
    <w:rsid w:val="00DF4176"/>
    <w:rsid w:val="00E26008"/>
    <w:rsid w:val="00E32AF3"/>
    <w:rsid w:val="00E37CD0"/>
    <w:rsid w:val="00E40484"/>
    <w:rsid w:val="00E46CE6"/>
    <w:rsid w:val="00E47773"/>
    <w:rsid w:val="00E62071"/>
    <w:rsid w:val="00E6790A"/>
    <w:rsid w:val="00E71EF3"/>
    <w:rsid w:val="00E806C9"/>
    <w:rsid w:val="00E9294C"/>
    <w:rsid w:val="00EA44F4"/>
    <w:rsid w:val="00EA5414"/>
    <w:rsid w:val="00EA6476"/>
    <w:rsid w:val="00EA6775"/>
    <w:rsid w:val="00EE1512"/>
    <w:rsid w:val="00EE1D10"/>
    <w:rsid w:val="00EE5608"/>
    <w:rsid w:val="00EF4146"/>
    <w:rsid w:val="00F00946"/>
    <w:rsid w:val="00F0421F"/>
    <w:rsid w:val="00F2208C"/>
    <w:rsid w:val="00F35ACD"/>
    <w:rsid w:val="00F4271F"/>
    <w:rsid w:val="00F769E1"/>
    <w:rsid w:val="00F76E65"/>
    <w:rsid w:val="00F923BF"/>
    <w:rsid w:val="00FB06FF"/>
    <w:rsid w:val="00FB51C0"/>
    <w:rsid w:val="00FC405C"/>
    <w:rsid w:val="00FC4AF8"/>
    <w:rsid w:val="00FF178B"/>
    <w:rsid w:val="00FF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C39474"/>
  <w15:chartTrackingRefBased/>
  <w15:docId w15:val="{5ACA53F2-1228-4ABD-9B61-611360BC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5620D5"/>
    <w:rPr>
      <w:rFonts w:ascii="Calibri" w:eastAsiaTheme="minorHAnsi" w:hAnsi="Calibri"/>
      <w:lang w:eastAsia="en-US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5620D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5620D5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5620D5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5620D5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5620D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620D5"/>
  </w:style>
  <w:style w:type="paragraph" w:styleId="ListParagraph">
    <w:name w:val="List Paragraph"/>
    <w:basedOn w:val="Normal"/>
    <w:uiPriority w:val="34"/>
    <w:qFormat/>
    <w:rsid w:val="000820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0D5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572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20D5"/>
    <w:rPr>
      <w:color w:val="auto"/>
      <w:u w:val="none"/>
    </w:rPr>
  </w:style>
  <w:style w:type="character" w:customStyle="1" w:styleId="Heading1Char">
    <w:name w:val="Heading 1 Char"/>
    <w:aliases w:val="Pocket Char"/>
    <w:basedOn w:val="DefaultParagraphFont"/>
    <w:link w:val="Heading1"/>
    <w:rsid w:val="005620D5"/>
    <w:rPr>
      <w:rFonts w:ascii="Calibri" w:eastAsiaTheme="majorEastAsia" w:hAnsi="Calibri" w:cstheme="majorBidi"/>
      <w:b/>
      <w:sz w:val="52"/>
      <w:szCs w:val="32"/>
      <w:lang w:eastAsia="en-US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5620D5"/>
    <w:rPr>
      <w:rFonts w:ascii="Calibri" w:eastAsiaTheme="majorEastAsia" w:hAnsi="Calibri" w:cstheme="majorBidi"/>
      <w:b/>
      <w:sz w:val="44"/>
      <w:szCs w:val="26"/>
      <w:u w:val="double"/>
      <w:lang w:eastAsia="en-US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5620D5"/>
    <w:rPr>
      <w:rFonts w:ascii="Calibri" w:eastAsiaTheme="majorEastAsia" w:hAnsi="Calibri" w:cstheme="majorBidi"/>
      <w:b/>
      <w:sz w:val="32"/>
      <w:szCs w:val="24"/>
      <w:u w:val="single"/>
      <w:lang w:eastAsia="en-US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5620D5"/>
    <w:rPr>
      <w:rFonts w:ascii="Calibri" w:eastAsiaTheme="majorEastAsia" w:hAnsi="Calibri" w:cstheme="majorBidi"/>
      <w:b/>
      <w:iCs/>
      <w:sz w:val="26"/>
      <w:lang w:eastAsia="en-US"/>
    </w:rPr>
  </w:style>
  <w:style w:type="character" w:styleId="Emphasis">
    <w:name w:val="Emphasis"/>
    <w:basedOn w:val="DefaultParagraphFont"/>
    <w:uiPriority w:val="7"/>
    <w:qFormat/>
    <w:rsid w:val="005620D5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5620D5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5620D5"/>
    <w:rPr>
      <w:b w:val="0"/>
      <w:sz w:val="22"/>
      <w:u w:val="single"/>
    </w:rPr>
  </w:style>
  <w:style w:type="paragraph" w:styleId="NormalWeb">
    <w:name w:val="Normal (Web)"/>
    <w:basedOn w:val="Normal"/>
    <w:uiPriority w:val="99"/>
    <w:semiHidden/>
    <w:unhideWhenUsed/>
    <w:rsid w:val="00154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hi-IN"/>
    </w:rPr>
  </w:style>
  <w:style w:type="character" w:customStyle="1" w:styleId="a">
    <w:name w:val="a"/>
    <w:basedOn w:val="DefaultParagraphFont"/>
    <w:rsid w:val="0015454B"/>
  </w:style>
  <w:style w:type="paragraph" w:styleId="BalloonText">
    <w:name w:val="Balloon Text"/>
    <w:basedOn w:val="Normal"/>
    <w:link w:val="BalloonTextChar"/>
    <w:uiPriority w:val="99"/>
    <w:semiHidden/>
    <w:unhideWhenUsed/>
    <w:rsid w:val="006403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3DD"/>
    <w:rPr>
      <w:rFonts w:ascii="Segoe UI" w:eastAsiaTheme="minorHAnsi" w:hAnsi="Segoe UI" w:cs="Segoe UI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F2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61"/>
    <w:rPr>
      <w:rFonts w:ascii="Calibri" w:eastAsiaTheme="minorHAnsi" w:hAnsi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F2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61"/>
    <w:rPr>
      <w:rFonts w:ascii="Calibri" w:eastAsiaTheme="minorHAnsi" w:hAnsi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%20Kamboj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A57D387BD554784D1329CFF18B330" ma:contentTypeVersion="11" ma:contentTypeDescription="Create a new document." ma:contentTypeScope="" ma:versionID="69cccc9660aeb36e81b5ee4e668ec0e8">
  <xsd:schema xmlns:xsd="http://www.w3.org/2001/XMLSchema" xmlns:xs="http://www.w3.org/2001/XMLSchema" xmlns:p="http://schemas.microsoft.com/office/2006/metadata/properties" xmlns:ns3="2d0a2918-b53a-4013-9b5c-7c871ec41827" xmlns:ns4="0fe9b137-f6f5-4425-a088-dd15a46f114b" targetNamespace="http://schemas.microsoft.com/office/2006/metadata/properties" ma:root="true" ma:fieldsID="dce8a920062e15db98f9888dc8e3dd55" ns3:_="" ns4:_="">
    <xsd:import namespace="2d0a2918-b53a-4013-9b5c-7c871ec41827"/>
    <xsd:import namespace="0fe9b137-f6f5-4425-a088-dd15a46f114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a2918-b53a-4013-9b5c-7c871ec418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9b137-f6f5-4425-a088-dd15a46f11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2C63F-2759-4F73-9512-7CF0BE2327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EF1BB8-7AE0-4C6F-BAAE-EE52CF1F62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2FA172-25A4-47C9-88E6-B6527DBE42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0a2918-b53a-4013-9b5c-7c871ec41827"/>
    <ds:schemaRef ds:uri="0fe9b137-f6f5-4425-a088-dd15a46f11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29E6BA-27C3-4152-BC4D-2010FB37C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50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Kamboj, Abhi</dc:creator>
  <cp:keywords/>
  <dc:description/>
  <cp:lastModifiedBy>Kamboj, Abhi</cp:lastModifiedBy>
  <cp:revision>6</cp:revision>
  <dcterms:created xsi:type="dcterms:W3CDTF">2020-12-10T04:11:00Z</dcterms:created>
  <dcterms:modified xsi:type="dcterms:W3CDTF">2020-12-10T05:00:00Z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0x010100459A57D387BD554784D1329CFF18B330</vt:lpwstr>
  </property>
</Properties>
</file>